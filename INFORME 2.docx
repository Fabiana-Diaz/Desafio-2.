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57C08" w14:textId="535BAEA0" w:rsidR="00130D0A" w:rsidRPr="00C2120F" w:rsidRDefault="00130D0A" w:rsidP="00130D0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2120F">
        <w:rPr>
          <w:rFonts w:ascii="Arial" w:hAnsi="Arial" w:cs="Arial"/>
          <w:sz w:val="24"/>
          <w:szCs w:val="24"/>
          <w:lang w:val="es-ES"/>
        </w:rPr>
        <w:t xml:space="preserve">DESAFÍO </w:t>
      </w:r>
      <w:r w:rsidR="00C2120F" w:rsidRPr="00C2120F">
        <w:rPr>
          <w:rFonts w:ascii="Arial" w:hAnsi="Arial" w:cs="Arial"/>
          <w:sz w:val="24"/>
          <w:szCs w:val="24"/>
          <w:lang w:val="es-ES"/>
        </w:rPr>
        <w:t>2</w:t>
      </w:r>
      <w:r w:rsidRPr="00C2120F">
        <w:rPr>
          <w:rFonts w:ascii="Arial" w:hAnsi="Arial" w:cs="Arial"/>
          <w:sz w:val="24"/>
          <w:szCs w:val="24"/>
          <w:lang w:val="es-ES"/>
        </w:rPr>
        <w:t>.</w:t>
      </w:r>
    </w:p>
    <w:p w14:paraId="35441872" w14:textId="77777777" w:rsidR="00130D0A" w:rsidRPr="00C2120F" w:rsidRDefault="00130D0A" w:rsidP="00130D0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06AA994" w14:textId="77777777" w:rsidR="00130D0A" w:rsidRPr="00C2120F" w:rsidRDefault="00130D0A" w:rsidP="00130D0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7BDFE28" w14:textId="77777777" w:rsidR="00130D0A" w:rsidRPr="00C2120F" w:rsidRDefault="00130D0A" w:rsidP="00130D0A">
      <w:pPr>
        <w:rPr>
          <w:rFonts w:ascii="Arial" w:hAnsi="Arial" w:cs="Arial"/>
          <w:sz w:val="24"/>
          <w:szCs w:val="24"/>
          <w:lang w:val="es-ES"/>
        </w:rPr>
      </w:pPr>
    </w:p>
    <w:p w14:paraId="5ECC1634" w14:textId="77777777" w:rsidR="00130D0A" w:rsidRPr="00C2120F" w:rsidRDefault="00130D0A" w:rsidP="00130D0A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C2120F">
        <w:rPr>
          <w:rFonts w:ascii="Arial" w:hAnsi="Arial" w:cs="Arial"/>
          <w:sz w:val="24"/>
          <w:szCs w:val="24"/>
          <w:lang w:val="es-ES"/>
        </w:rPr>
        <w:t>INTEGRANTES</w:t>
      </w:r>
      <w:r w:rsidRPr="00C2120F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567CA247" w14:textId="77777777" w:rsidR="00130D0A" w:rsidRPr="00C2120F" w:rsidRDefault="00130D0A" w:rsidP="00130D0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2120F">
        <w:rPr>
          <w:rFonts w:ascii="Arial" w:hAnsi="Arial" w:cs="Arial"/>
          <w:sz w:val="24"/>
          <w:szCs w:val="24"/>
          <w:lang w:val="es-ES"/>
        </w:rPr>
        <w:t>FABIANA DIAZ ANAYA</w:t>
      </w:r>
    </w:p>
    <w:p w14:paraId="066A7263" w14:textId="77777777" w:rsidR="00130D0A" w:rsidRPr="00C2120F" w:rsidRDefault="00130D0A" w:rsidP="00130D0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2120F">
        <w:rPr>
          <w:rFonts w:ascii="Arial" w:hAnsi="Arial" w:cs="Arial"/>
          <w:sz w:val="24"/>
          <w:szCs w:val="24"/>
          <w:lang w:val="es-ES"/>
        </w:rPr>
        <w:t>DANIELA HAYBIB CARVAJALINO MUÑOZ</w:t>
      </w:r>
    </w:p>
    <w:p w14:paraId="3CB2E55B" w14:textId="77777777" w:rsidR="00130D0A" w:rsidRPr="00C2120F" w:rsidRDefault="00130D0A" w:rsidP="00130D0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615A009" w14:textId="77777777" w:rsidR="00130D0A" w:rsidRPr="00C2120F" w:rsidRDefault="00130D0A" w:rsidP="00130D0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6A95A26" w14:textId="77777777" w:rsidR="00130D0A" w:rsidRPr="00C2120F" w:rsidRDefault="00130D0A" w:rsidP="00130D0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9F45EB0" w14:textId="77777777" w:rsidR="00130D0A" w:rsidRPr="00C2120F" w:rsidRDefault="00130D0A" w:rsidP="00130D0A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EE15B95" w14:textId="77777777" w:rsidR="00130D0A" w:rsidRPr="00C2120F" w:rsidRDefault="00130D0A" w:rsidP="00130D0A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C2120F">
        <w:rPr>
          <w:rFonts w:ascii="Arial" w:hAnsi="Arial" w:cs="Arial"/>
          <w:sz w:val="24"/>
          <w:szCs w:val="24"/>
          <w:lang w:val="es-ES"/>
        </w:rPr>
        <w:t>DOCENTES:</w:t>
      </w:r>
    </w:p>
    <w:p w14:paraId="76832E34" w14:textId="77777777" w:rsidR="00130D0A" w:rsidRPr="00C2120F" w:rsidRDefault="00130D0A" w:rsidP="00130D0A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DOCTOR ANÍBAL GUERRA</w:t>
      </w:r>
    </w:p>
    <w:p w14:paraId="2190813F" w14:textId="77777777" w:rsidR="00130D0A" w:rsidRPr="00C2120F" w:rsidRDefault="00130D0A" w:rsidP="00130D0A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DOCTOR AUGUSTO SALAZAR.</w:t>
      </w:r>
    </w:p>
    <w:p w14:paraId="3FBB0735" w14:textId="77777777" w:rsidR="00130D0A" w:rsidRPr="00C2120F" w:rsidRDefault="00130D0A" w:rsidP="00130D0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E818B5D" w14:textId="77777777" w:rsidR="00130D0A" w:rsidRPr="00C2120F" w:rsidRDefault="00130D0A" w:rsidP="00130D0A">
      <w:pPr>
        <w:rPr>
          <w:rFonts w:ascii="Arial" w:hAnsi="Arial" w:cs="Arial"/>
          <w:sz w:val="24"/>
          <w:szCs w:val="24"/>
          <w:lang w:val="es-CO"/>
        </w:rPr>
      </w:pPr>
    </w:p>
    <w:p w14:paraId="2ACC5A3C" w14:textId="77777777" w:rsidR="00130D0A" w:rsidRPr="00C2120F" w:rsidRDefault="00130D0A" w:rsidP="00130D0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74701C24" w14:textId="1BDF65D7" w:rsidR="00130D0A" w:rsidRPr="00C2120F" w:rsidRDefault="00130D0A" w:rsidP="00130D0A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ES"/>
        </w:rPr>
        <w:t xml:space="preserve">INFORME SOBRE </w:t>
      </w:r>
      <w:r w:rsidRPr="00C2120F">
        <w:rPr>
          <w:rFonts w:ascii="Arial" w:hAnsi="Arial" w:cs="Arial"/>
          <w:sz w:val="24"/>
          <w:szCs w:val="24"/>
          <w:lang w:val="es-ES"/>
        </w:rPr>
        <w:t>DEL PROYECTO UDEASTAY</w:t>
      </w:r>
      <w:r w:rsidRPr="00C2120F">
        <w:rPr>
          <w:rFonts w:ascii="Arial" w:hAnsi="Arial" w:cs="Arial"/>
          <w:sz w:val="24"/>
          <w:szCs w:val="24"/>
          <w:lang w:val="es-ES"/>
        </w:rPr>
        <w:t xml:space="preserve"> </w:t>
      </w:r>
      <w:r w:rsidR="00C2120F" w:rsidRPr="00C2120F">
        <w:rPr>
          <w:rFonts w:ascii="Arial" w:hAnsi="Arial" w:cs="Arial"/>
          <w:sz w:val="24"/>
          <w:szCs w:val="24"/>
          <w:lang w:val="es-ES"/>
        </w:rPr>
        <w:t>- DESAFIO</w:t>
      </w:r>
      <w:r w:rsidRPr="00C2120F">
        <w:rPr>
          <w:rFonts w:ascii="Arial" w:hAnsi="Arial" w:cs="Arial"/>
          <w:sz w:val="24"/>
          <w:szCs w:val="24"/>
          <w:lang w:val="es-ES"/>
        </w:rPr>
        <w:t xml:space="preserve"> </w:t>
      </w:r>
      <w:r w:rsidR="00C2120F" w:rsidRPr="00C2120F">
        <w:rPr>
          <w:rFonts w:ascii="Arial" w:hAnsi="Arial" w:cs="Arial"/>
          <w:sz w:val="24"/>
          <w:szCs w:val="24"/>
          <w:lang w:val="es-ES"/>
        </w:rPr>
        <w:t>2</w:t>
      </w:r>
      <w:r w:rsidRPr="00C2120F">
        <w:rPr>
          <w:rFonts w:ascii="Arial" w:hAnsi="Arial" w:cs="Arial"/>
          <w:sz w:val="24"/>
          <w:szCs w:val="24"/>
          <w:lang w:val="es-ES"/>
        </w:rPr>
        <w:t>.</w:t>
      </w:r>
    </w:p>
    <w:p w14:paraId="0BF4842C" w14:textId="77777777" w:rsidR="00130D0A" w:rsidRPr="00C2120F" w:rsidRDefault="00130D0A" w:rsidP="00130D0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7580F9B" w14:textId="77777777" w:rsidR="00130D0A" w:rsidRPr="00C2120F" w:rsidRDefault="00130D0A" w:rsidP="00130D0A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3E7F3F76" w14:textId="77777777" w:rsidR="00130D0A" w:rsidRPr="00C2120F" w:rsidRDefault="00130D0A" w:rsidP="00130D0A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UNIVERSIDAD DE ANTIOQUÍA.</w:t>
      </w:r>
    </w:p>
    <w:p w14:paraId="32B2638A" w14:textId="77777777" w:rsidR="00130D0A" w:rsidRPr="00C2120F" w:rsidRDefault="00130D0A" w:rsidP="00130D0A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DEPARTAMENTO DE INGENIERÍA ELECTRÓNICA</w:t>
      </w:r>
    </w:p>
    <w:p w14:paraId="00A17E87" w14:textId="4920D8DC" w:rsidR="00130D0A" w:rsidRPr="00C2120F" w:rsidRDefault="00130D0A" w:rsidP="00130D0A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1</w:t>
      </w:r>
      <w:r w:rsidR="00C2120F" w:rsidRPr="00C2120F">
        <w:rPr>
          <w:rFonts w:ascii="Arial" w:hAnsi="Arial" w:cs="Arial"/>
          <w:sz w:val="24"/>
          <w:szCs w:val="24"/>
          <w:lang w:val="es-CO"/>
        </w:rPr>
        <w:t>7</w:t>
      </w:r>
      <w:r w:rsidRPr="00C2120F">
        <w:rPr>
          <w:rFonts w:ascii="Arial" w:hAnsi="Arial" w:cs="Arial"/>
          <w:sz w:val="24"/>
          <w:szCs w:val="24"/>
          <w:lang w:val="es-CO"/>
        </w:rPr>
        <w:t xml:space="preserve"> DE </w:t>
      </w:r>
      <w:r w:rsidR="00C2120F" w:rsidRPr="00C2120F">
        <w:rPr>
          <w:rFonts w:ascii="Arial" w:hAnsi="Arial" w:cs="Arial"/>
          <w:sz w:val="24"/>
          <w:szCs w:val="24"/>
          <w:lang w:val="es-CO"/>
        </w:rPr>
        <w:t>MAYO</w:t>
      </w:r>
      <w:r w:rsidRPr="00C2120F">
        <w:rPr>
          <w:rFonts w:ascii="Arial" w:hAnsi="Arial" w:cs="Arial"/>
          <w:sz w:val="24"/>
          <w:szCs w:val="24"/>
          <w:lang w:val="es-CO"/>
        </w:rPr>
        <w:t xml:space="preserve"> DE 2025</w:t>
      </w:r>
    </w:p>
    <w:p w14:paraId="4E7FA8E7" w14:textId="77777777" w:rsidR="00130D0A" w:rsidRPr="00C2120F" w:rsidRDefault="00130D0A" w:rsidP="00130D0A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MEDELLÍN</w:t>
      </w:r>
    </w:p>
    <w:p w14:paraId="71D97DF4" w14:textId="7F47011E" w:rsidR="00130D0A" w:rsidRPr="00C2120F" w:rsidRDefault="00130D0A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es-CO"/>
        </w:rPr>
      </w:pPr>
    </w:p>
    <w:p w14:paraId="6D4D5348" w14:textId="7420C188" w:rsidR="0065779E" w:rsidRPr="00C2120F" w:rsidRDefault="00000000" w:rsidP="00C2120F">
      <w:pPr>
        <w:pStyle w:val="Ttulo1"/>
        <w:jc w:val="center"/>
        <w:rPr>
          <w:rFonts w:ascii="Arial" w:hAnsi="Arial" w:cs="Arial"/>
          <w:color w:val="auto"/>
          <w:sz w:val="24"/>
          <w:szCs w:val="24"/>
          <w:lang w:val="es-CO"/>
        </w:rPr>
      </w:pPr>
      <w:r w:rsidRPr="00C2120F">
        <w:rPr>
          <w:rFonts w:ascii="Arial" w:hAnsi="Arial" w:cs="Arial"/>
          <w:color w:val="auto"/>
          <w:sz w:val="24"/>
          <w:szCs w:val="24"/>
          <w:lang w:val="es-CO"/>
        </w:rPr>
        <w:lastRenderedPageBreak/>
        <w:t>INTRODUCCIÓN</w:t>
      </w:r>
      <w:r w:rsidR="00C2120F" w:rsidRPr="00C2120F">
        <w:rPr>
          <w:rFonts w:ascii="Arial" w:hAnsi="Arial" w:cs="Arial"/>
          <w:color w:val="auto"/>
          <w:sz w:val="24"/>
          <w:szCs w:val="24"/>
          <w:lang w:val="es-CO"/>
        </w:rPr>
        <w:t>.</w:t>
      </w:r>
    </w:p>
    <w:p w14:paraId="10BA5982" w14:textId="77777777" w:rsidR="00C2120F" w:rsidRPr="00C2120F" w:rsidRDefault="00C2120F" w:rsidP="00C2120F">
      <w:pPr>
        <w:rPr>
          <w:rFonts w:ascii="Arial" w:hAnsi="Arial" w:cs="Arial"/>
          <w:sz w:val="24"/>
          <w:szCs w:val="24"/>
          <w:lang w:val="es-CO"/>
        </w:rPr>
      </w:pPr>
    </w:p>
    <w:p w14:paraId="4A80F4A8" w14:textId="77777777" w:rsidR="0065779E" w:rsidRPr="00C2120F" w:rsidRDefault="00000000">
      <w:p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 xml:space="preserve">Este informe describe el análisis, diseño y solución del Desafío N°2 de Informática II. El objetivo es crear un sistema de reservas para la plataforma </w:t>
      </w:r>
      <w:proofErr w:type="spellStart"/>
      <w:r w:rsidRPr="00C2120F">
        <w:rPr>
          <w:rFonts w:ascii="Arial" w:hAnsi="Arial" w:cs="Arial"/>
          <w:sz w:val="24"/>
          <w:szCs w:val="24"/>
          <w:lang w:val="es-CO"/>
        </w:rPr>
        <w:t>UdeAStay</w:t>
      </w:r>
      <w:proofErr w:type="spellEnd"/>
      <w:r w:rsidRPr="00C2120F">
        <w:rPr>
          <w:rFonts w:ascii="Arial" w:hAnsi="Arial" w:cs="Arial"/>
          <w:sz w:val="24"/>
          <w:szCs w:val="24"/>
          <w:lang w:val="es-CO"/>
        </w:rPr>
        <w:t>, que permite gestionar estadías hogareñas en Antioquia, diferenciando las operaciones según el tipo de usuario: huésped o anfitrión.</w:t>
      </w:r>
      <w:r w:rsidRPr="00C2120F">
        <w:rPr>
          <w:rFonts w:ascii="Arial" w:hAnsi="Arial" w:cs="Arial"/>
          <w:sz w:val="24"/>
          <w:szCs w:val="24"/>
          <w:lang w:val="es-CO"/>
        </w:rPr>
        <w:br/>
      </w:r>
      <w:r w:rsidRPr="00C2120F">
        <w:rPr>
          <w:rFonts w:ascii="Arial" w:hAnsi="Arial" w:cs="Arial"/>
          <w:sz w:val="24"/>
          <w:szCs w:val="24"/>
          <w:lang w:val="es-CO"/>
        </w:rPr>
        <w:br/>
        <w:t xml:space="preserve">Debido a las restricciones del desafío, no se permite el uso de herencia. Por tanto, las clases </w:t>
      </w:r>
      <w:proofErr w:type="spellStart"/>
      <w:r w:rsidRPr="00C2120F">
        <w:rPr>
          <w:rFonts w:ascii="Arial" w:hAnsi="Arial" w:cs="Arial"/>
          <w:sz w:val="24"/>
          <w:szCs w:val="24"/>
          <w:lang w:val="es-CO"/>
        </w:rPr>
        <w:t>Huesped</w:t>
      </w:r>
      <w:proofErr w:type="spellEnd"/>
      <w:r w:rsidRPr="00C2120F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C2120F">
        <w:rPr>
          <w:rFonts w:ascii="Arial" w:hAnsi="Arial" w:cs="Arial"/>
          <w:sz w:val="24"/>
          <w:szCs w:val="24"/>
          <w:lang w:val="es-CO"/>
        </w:rPr>
        <w:t>Anfitrion</w:t>
      </w:r>
      <w:proofErr w:type="spellEnd"/>
      <w:r w:rsidRPr="00C2120F">
        <w:rPr>
          <w:rFonts w:ascii="Arial" w:hAnsi="Arial" w:cs="Arial"/>
          <w:sz w:val="24"/>
          <w:szCs w:val="24"/>
          <w:lang w:val="es-CO"/>
        </w:rPr>
        <w:t xml:space="preserve"> se implementan de forma completamente independiente, aunque comparten ciertos atributos como nombre y correo. La lógica común se gestiona desde clases auxiliares o desde la clase principal del sistema.</w:t>
      </w:r>
      <w:r w:rsidRPr="00C2120F">
        <w:rPr>
          <w:rFonts w:ascii="Arial" w:hAnsi="Arial" w:cs="Arial"/>
          <w:sz w:val="24"/>
          <w:szCs w:val="24"/>
          <w:lang w:val="es-CO"/>
        </w:rPr>
        <w:br/>
      </w:r>
      <w:r w:rsidRPr="00C2120F">
        <w:rPr>
          <w:rFonts w:ascii="Arial" w:hAnsi="Arial" w:cs="Arial"/>
          <w:sz w:val="24"/>
          <w:szCs w:val="24"/>
          <w:lang w:val="es-CO"/>
        </w:rPr>
        <w:br/>
        <w:t xml:space="preserve">Además, no se permite el uso de estructuras STL, por lo cual se usan arreglos dinámicos implementados manualmente, y se tiene un control riguroso de memoria con new y </w:t>
      </w:r>
      <w:proofErr w:type="spellStart"/>
      <w:r w:rsidRPr="00C2120F">
        <w:rPr>
          <w:rFonts w:ascii="Arial" w:hAnsi="Arial" w:cs="Arial"/>
          <w:sz w:val="24"/>
          <w:szCs w:val="24"/>
          <w:lang w:val="es-CO"/>
        </w:rPr>
        <w:t>delete</w:t>
      </w:r>
      <w:proofErr w:type="spellEnd"/>
      <w:r w:rsidRPr="00C2120F">
        <w:rPr>
          <w:rFonts w:ascii="Arial" w:hAnsi="Arial" w:cs="Arial"/>
          <w:sz w:val="24"/>
          <w:szCs w:val="24"/>
          <w:lang w:val="es-CO"/>
        </w:rPr>
        <w:t>.</w:t>
      </w:r>
    </w:p>
    <w:p w14:paraId="561AB2A1" w14:textId="77777777" w:rsidR="00130D0A" w:rsidRPr="00C2120F" w:rsidRDefault="00130D0A">
      <w:pPr>
        <w:rPr>
          <w:rFonts w:ascii="Arial" w:hAnsi="Arial" w:cs="Arial"/>
          <w:sz w:val="24"/>
          <w:szCs w:val="24"/>
          <w:lang w:val="es-CO"/>
        </w:rPr>
      </w:pPr>
    </w:p>
    <w:p w14:paraId="5036A27A" w14:textId="1882FC96" w:rsidR="0065779E" w:rsidRPr="00C2120F" w:rsidRDefault="00000000" w:rsidP="00C2120F">
      <w:pPr>
        <w:pStyle w:val="Ttulo1"/>
        <w:jc w:val="center"/>
        <w:rPr>
          <w:rFonts w:ascii="Arial" w:hAnsi="Arial" w:cs="Arial"/>
          <w:color w:val="auto"/>
          <w:sz w:val="24"/>
          <w:szCs w:val="24"/>
          <w:lang w:val="es-CO"/>
        </w:rPr>
      </w:pPr>
      <w:r w:rsidRPr="00C2120F">
        <w:rPr>
          <w:rFonts w:ascii="Arial" w:hAnsi="Arial" w:cs="Arial"/>
          <w:color w:val="auto"/>
          <w:sz w:val="24"/>
          <w:szCs w:val="24"/>
          <w:lang w:val="es-CO"/>
        </w:rPr>
        <w:t>OBJETIVOS</w:t>
      </w:r>
      <w:r w:rsidR="00C2120F" w:rsidRPr="00C2120F">
        <w:rPr>
          <w:rFonts w:ascii="Arial" w:hAnsi="Arial" w:cs="Arial"/>
          <w:color w:val="auto"/>
          <w:sz w:val="24"/>
          <w:szCs w:val="24"/>
          <w:lang w:val="es-CO"/>
        </w:rPr>
        <w:t>.</w:t>
      </w:r>
    </w:p>
    <w:p w14:paraId="1D83E965" w14:textId="77777777" w:rsidR="00130D0A" w:rsidRPr="00C2120F" w:rsidRDefault="00130D0A" w:rsidP="00130D0A">
      <w:pPr>
        <w:rPr>
          <w:rFonts w:ascii="Arial" w:hAnsi="Arial" w:cs="Arial"/>
          <w:sz w:val="24"/>
          <w:szCs w:val="24"/>
          <w:lang w:val="es-CO"/>
        </w:rPr>
      </w:pPr>
    </w:p>
    <w:p w14:paraId="4CA1FB3E" w14:textId="77777777" w:rsidR="00130D0A" w:rsidRPr="00C2120F" w:rsidRDefault="00000000" w:rsidP="00130D0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 xml:space="preserve">Implementar las clases: </w:t>
      </w:r>
      <w:proofErr w:type="spellStart"/>
      <w:r w:rsidRPr="00C2120F">
        <w:rPr>
          <w:rFonts w:ascii="Arial" w:hAnsi="Arial" w:cs="Arial"/>
          <w:sz w:val="24"/>
          <w:szCs w:val="24"/>
          <w:lang w:val="es-CO"/>
        </w:rPr>
        <w:t>Huesped</w:t>
      </w:r>
      <w:proofErr w:type="spellEnd"/>
      <w:r w:rsidRPr="00C2120F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C2120F">
        <w:rPr>
          <w:rFonts w:ascii="Arial" w:hAnsi="Arial" w:cs="Arial"/>
          <w:sz w:val="24"/>
          <w:szCs w:val="24"/>
          <w:lang w:val="es-CO"/>
        </w:rPr>
        <w:t>Anfitrion</w:t>
      </w:r>
      <w:proofErr w:type="spellEnd"/>
      <w:r w:rsidRPr="00C2120F">
        <w:rPr>
          <w:rFonts w:ascii="Arial" w:hAnsi="Arial" w:cs="Arial"/>
          <w:sz w:val="24"/>
          <w:szCs w:val="24"/>
          <w:lang w:val="es-CO"/>
        </w:rPr>
        <w:t xml:space="preserve">, Alojamiento, </w:t>
      </w:r>
      <w:proofErr w:type="spellStart"/>
      <w:r w:rsidRPr="00C2120F">
        <w:rPr>
          <w:rFonts w:ascii="Arial" w:hAnsi="Arial" w:cs="Arial"/>
          <w:sz w:val="24"/>
          <w:szCs w:val="24"/>
          <w:lang w:val="es-CO"/>
        </w:rPr>
        <w:t>Reservacion</w:t>
      </w:r>
      <w:proofErr w:type="spellEnd"/>
      <w:r w:rsidRPr="00C2120F">
        <w:rPr>
          <w:rFonts w:ascii="Arial" w:hAnsi="Arial" w:cs="Arial"/>
          <w:sz w:val="24"/>
          <w:szCs w:val="24"/>
          <w:lang w:val="es-CO"/>
        </w:rPr>
        <w:t xml:space="preserve"> y Sistema.</w:t>
      </w:r>
    </w:p>
    <w:p w14:paraId="49FC1F04" w14:textId="77777777" w:rsidR="00130D0A" w:rsidRPr="00C2120F" w:rsidRDefault="00000000" w:rsidP="00130D0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Crear menús diferenciados para huéspedes y anfitriones.</w:t>
      </w:r>
    </w:p>
    <w:p w14:paraId="15AAFF8C" w14:textId="77777777" w:rsidR="00130D0A" w:rsidRPr="00C2120F" w:rsidRDefault="00000000" w:rsidP="00130D0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Desarrollar funciones como búsquedas, reservas, cancelaciones, y registro de alojamientos.</w:t>
      </w:r>
    </w:p>
    <w:p w14:paraId="37790EE1" w14:textId="77777777" w:rsidR="00130D0A" w:rsidRPr="00C2120F" w:rsidRDefault="00000000" w:rsidP="00130D0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Manejar datos mediante archivos externos (entrada y salida).</w:t>
      </w:r>
    </w:p>
    <w:p w14:paraId="65ADFC48" w14:textId="77777777" w:rsidR="00130D0A" w:rsidRPr="00C2120F" w:rsidRDefault="00000000" w:rsidP="00130D0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Crear estructuras dinámicas propias para manipulación de datos.</w:t>
      </w:r>
    </w:p>
    <w:p w14:paraId="560F12E4" w14:textId="77777777" w:rsidR="00130D0A" w:rsidRPr="00C2120F" w:rsidRDefault="00000000" w:rsidP="00130D0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Controlar el uso de memoria, evitar fugas y evaluar la eficiencia de búsquedas y filtros.</w:t>
      </w:r>
    </w:p>
    <w:p w14:paraId="5B040D2B" w14:textId="3708576F" w:rsidR="0065779E" w:rsidRPr="00C2120F" w:rsidRDefault="00000000" w:rsidP="00130D0A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Implementar el seguimiento de reservaciones activas e históricas sin STL ni herencia.</w:t>
      </w:r>
    </w:p>
    <w:p w14:paraId="7EF2169D" w14:textId="77777777" w:rsidR="00130D0A" w:rsidRPr="00C2120F" w:rsidRDefault="00130D0A" w:rsidP="00130D0A">
      <w:pPr>
        <w:rPr>
          <w:rFonts w:ascii="Arial" w:hAnsi="Arial" w:cs="Arial"/>
          <w:sz w:val="24"/>
          <w:szCs w:val="24"/>
          <w:lang w:val="es-CO"/>
        </w:rPr>
      </w:pPr>
    </w:p>
    <w:p w14:paraId="68A54887" w14:textId="77777777" w:rsidR="00130D0A" w:rsidRPr="00C2120F" w:rsidRDefault="00130D0A" w:rsidP="00130D0A">
      <w:pPr>
        <w:rPr>
          <w:rFonts w:ascii="Arial" w:hAnsi="Arial" w:cs="Arial"/>
          <w:sz w:val="24"/>
          <w:szCs w:val="24"/>
          <w:lang w:val="es-CO"/>
        </w:rPr>
      </w:pPr>
    </w:p>
    <w:p w14:paraId="487CEBBD" w14:textId="77777777" w:rsidR="00130D0A" w:rsidRPr="00C2120F" w:rsidRDefault="00130D0A" w:rsidP="00130D0A">
      <w:pPr>
        <w:rPr>
          <w:rFonts w:ascii="Arial" w:hAnsi="Arial" w:cs="Arial"/>
          <w:sz w:val="24"/>
          <w:szCs w:val="24"/>
          <w:lang w:val="es-CO"/>
        </w:rPr>
      </w:pPr>
    </w:p>
    <w:p w14:paraId="0C47D529" w14:textId="77777777" w:rsidR="00130D0A" w:rsidRPr="00C2120F" w:rsidRDefault="00130D0A" w:rsidP="00130D0A">
      <w:pPr>
        <w:rPr>
          <w:rFonts w:ascii="Arial" w:hAnsi="Arial" w:cs="Arial"/>
          <w:sz w:val="24"/>
          <w:szCs w:val="24"/>
          <w:lang w:val="es-CO"/>
        </w:rPr>
      </w:pPr>
    </w:p>
    <w:p w14:paraId="457A0536" w14:textId="5E26FB49" w:rsidR="0065779E" w:rsidRPr="00C2120F" w:rsidRDefault="00000000" w:rsidP="00C2120F">
      <w:pPr>
        <w:pStyle w:val="Ttulo1"/>
        <w:jc w:val="center"/>
        <w:rPr>
          <w:rFonts w:ascii="Arial" w:hAnsi="Arial" w:cs="Arial"/>
          <w:color w:val="auto"/>
          <w:sz w:val="24"/>
          <w:szCs w:val="24"/>
          <w:lang w:val="es-CO"/>
        </w:rPr>
      </w:pPr>
      <w:r w:rsidRPr="00C2120F">
        <w:rPr>
          <w:rFonts w:ascii="Arial" w:hAnsi="Arial" w:cs="Arial"/>
          <w:color w:val="auto"/>
          <w:sz w:val="24"/>
          <w:szCs w:val="24"/>
          <w:lang w:val="es-CO"/>
        </w:rPr>
        <w:lastRenderedPageBreak/>
        <w:t>CLASES IMPLEMENTADAS</w:t>
      </w:r>
      <w:r w:rsidR="00C2120F" w:rsidRPr="00C2120F">
        <w:rPr>
          <w:rFonts w:ascii="Arial" w:hAnsi="Arial" w:cs="Arial"/>
          <w:color w:val="auto"/>
          <w:sz w:val="24"/>
          <w:szCs w:val="24"/>
          <w:lang w:val="es-CO"/>
        </w:rPr>
        <w:t>.</w:t>
      </w:r>
    </w:p>
    <w:p w14:paraId="1462AC6A" w14:textId="77777777" w:rsidR="00130D0A" w:rsidRPr="00C2120F" w:rsidRDefault="00130D0A" w:rsidP="00130D0A">
      <w:pPr>
        <w:rPr>
          <w:rFonts w:ascii="Arial" w:hAnsi="Arial" w:cs="Arial"/>
          <w:sz w:val="24"/>
          <w:szCs w:val="24"/>
          <w:lang w:val="es-CO"/>
        </w:rPr>
      </w:pPr>
    </w:p>
    <w:p w14:paraId="66D3B7CE" w14:textId="75497506" w:rsidR="00130D0A" w:rsidRPr="00C2120F" w:rsidRDefault="00130D0A" w:rsidP="00130D0A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Huésped</w:t>
      </w:r>
      <w:r w:rsidR="00000000" w:rsidRPr="00C2120F">
        <w:rPr>
          <w:rFonts w:ascii="Arial" w:hAnsi="Arial" w:cs="Arial"/>
          <w:sz w:val="24"/>
          <w:szCs w:val="24"/>
          <w:lang w:val="es-CO"/>
        </w:rPr>
        <w:t xml:space="preserve">: nombre, correo, contraseña, arreglo de </w:t>
      </w:r>
      <w:r w:rsidRPr="00C2120F">
        <w:rPr>
          <w:rFonts w:ascii="Arial" w:hAnsi="Arial" w:cs="Arial"/>
          <w:sz w:val="24"/>
          <w:szCs w:val="24"/>
          <w:lang w:val="es-CO"/>
        </w:rPr>
        <w:t>Reservación</w:t>
      </w:r>
      <w:r w:rsidR="00000000" w:rsidRPr="00C2120F">
        <w:rPr>
          <w:rFonts w:ascii="Arial" w:hAnsi="Arial" w:cs="Arial"/>
          <w:sz w:val="24"/>
          <w:szCs w:val="24"/>
          <w:lang w:val="es-CO"/>
        </w:rPr>
        <w:t>*</w:t>
      </w:r>
    </w:p>
    <w:p w14:paraId="4929A810" w14:textId="1AEFBCA5" w:rsidR="00130D0A" w:rsidRPr="00C2120F" w:rsidRDefault="00130D0A" w:rsidP="00130D0A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Anfitrión</w:t>
      </w:r>
      <w:r w:rsidR="00000000" w:rsidRPr="00C2120F">
        <w:rPr>
          <w:rFonts w:ascii="Arial" w:hAnsi="Arial" w:cs="Arial"/>
          <w:sz w:val="24"/>
          <w:szCs w:val="24"/>
          <w:lang w:val="es-CO"/>
        </w:rPr>
        <w:t>: nombre, correo, contraseña, arreglo de Alojamiento*</w:t>
      </w:r>
    </w:p>
    <w:p w14:paraId="47B9D1AA" w14:textId="77777777" w:rsidR="00130D0A" w:rsidRPr="00C2120F" w:rsidRDefault="00000000" w:rsidP="00130D0A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 xml:space="preserve">Alojamiento: código, dirección, </w:t>
      </w:r>
      <w:proofErr w:type="spellStart"/>
      <w:r w:rsidRPr="00C2120F">
        <w:rPr>
          <w:rFonts w:ascii="Arial" w:hAnsi="Arial" w:cs="Arial"/>
          <w:sz w:val="24"/>
          <w:szCs w:val="24"/>
          <w:lang w:val="es-CO"/>
        </w:rPr>
        <w:t>precioNoche</w:t>
      </w:r>
      <w:proofErr w:type="spellEnd"/>
      <w:r w:rsidRPr="00C2120F">
        <w:rPr>
          <w:rFonts w:ascii="Arial" w:hAnsi="Arial" w:cs="Arial"/>
          <w:sz w:val="24"/>
          <w:szCs w:val="24"/>
          <w:lang w:val="es-CO"/>
        </w:rPr>
        <w:t>, puntuación, capacidad, fechas, estado</w:t>
      </w:r>
    </w:p>
    <w:p w14:paraId="43827C5B" w14:textId="71F7C0DB" w:rsidR="00130D0A" w:rsidRPr="00C2120F" w:rsidRDefault="00130D0A" w:rsidP="00130D0A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Reservación</w:t>
      </w:r>
      <w:r w:rsidR="00000000" w:rsidRPr="00C2120F">
        <w:rPr>
          <w:rFonts w:ascii="Arial" w:hAnsi="Arial" w:cs="Arial"/>
          <w:sz w:val="24"/>
          <w:szCs w:val="24"/>
          <w:lang w:val="es-CO"/>
        </w:rPr>
        <w:t xml:space="preserve">: código, fechas, activo, punteros a </w:t>
      </w:r>
      <w:proofErr w:type="spellStart"/>
      <w:r w:rsidR="00000000" w:rsidRPr="00C2120F">
        <w:rPr>
          <w:rFonts w:ascii="Arial" w:hAnsi="Arial" w:cs="Arial"/>
          <w:sz w:val="24"/>
          <w:szCs w:val="24"/>
          <w:lang w:val="es-CO"/>
        </w:rPr>
        <w:t>Huesped</w:t>
      </w:r>
      <w:proofErr w:type="spellEnd"/>
      <w:r w:rsidR="00000000" w:rsidRPr="00C2120F">
        <w:rPr>
          <w:rFonts w:ascii="Arial" w:hAnsi="Arial" w:cs="Arial"/>
          <w:sz w:val="24"/>
          <w:szCs w:val="24"/>
          <w:lang w:val="es-CO"/>
        </w:rPr>
        <w:t xml:space="preserve"> y Alojamiento</w:t>
      </w:r>
    </w:p>
    <w:p w14:paraId="39535B51" w14:textId="77777777" w:rsidR="00130D0A" w:rsidRPr="00C2120F" w:rsidRDefault="00000000" w:rsidP="00130D0A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Sistema: menú principal, validaciones, carga y escritura de archivos, filtrado</w:t>
      </w:r>
    </w:p>
    <w:p w14:paraId="1CA6CBF0" w14:textId="77777777" w:rsidR="00130D0A" w:rsidRPr="00C2120F" w:rsidRDefault="00000000" w:rsidP="00130D0A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 xml:space="preserve"> Validador: validaciones de entrada</w:t>
      </w:r>
    </w:p>
    <w:p w14:paraId="7526B33E" w14:textId="4AB4FEFB" w:rsidR="0065779E" w:rsidRPr="00C2120F" w:rsidRDefault="00000000" w:rsidP="00130D0A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Fecha (opcional): para comparar fechas de reservas</w:t>
      </w:r>
    </w:p>
    <w:p w14:paraId="607B49FA" w14:textId="77777777" w:rsidR="00130D0A" w:rsidRPr="00C2120F" w:rsidRDefault="00130D0A" w:rsidP="00130D0A">
      <w:pPr>
        <w:rPr>
          <w:rFonts w:ascii="Arial" w:hAnsi="Arial" w:cs="Arial"/>
          <w:sz w:val="24"/>
          <w:szCs w:val="24"/>
          <w:lang w:val="es-CO"/>
        </w:rPr>
      </w:pPr>
    </w:p>
    <w:p w14:paraId="68B74E6D" w14:textId="02FA7A00" w:rsidR="0065779E" w:rsidRPr="00C2120F" w:rsidRDefault="00000000" w:rsidP="00C2120F">
      <w:pPr>
        <w:pStyle w:val="Ttulo1"/>
        <w:jc w:val="center"/>
        <w:rPr>
          <w:rFonts w:ascii="Arial" w:hAnsi="Arial" w:cs="Arial"/>
          <w:color w:val="auto"/>
          <w:sz w:val="24"/>
          <w:szCs w:val="24"/>
          <w:lang w:val="es-CO"/>
        </w:rPr>
      </w:pPr>
      <w:r w:rsidRPr="00C2120F">
        <w:rPr>
          <w:rFonts w:ascii="Arial" w:hAnsi="Arial" w:cs="Arial"/>
          <w:color w:val="auto"/>
          <w:sz w:val="24"/>
          <w:szCs w:val="24"/>
          <w:lang w:val="es-CO"/>
        </w:rPr>
        <w:t>RELACIONES ENTRE CLASES</w:t>
      </w:r>
      <w:r w:rsidR="00C2120F" w:rsidRPr="00C2120F">
        <w:rPr>
          <w:rFonts w:ascii="Arial" w:hAnsi="Arial" w:cs="Arial"/>
          <w:color w:val="auto"/>
          <w:sz w:val="24"/>
          <w:szCs w:val="24"/>
          <w:lang w:val="es-CO"/>
        </w:rPr>
        <w:t>.</w:t>
      </w:r>
    </w:p>
    <w:p w14:paraId="1B743A17" w14:textId="77777777" w:rsidR="00130D0A" w:rsidRPr="00C2120F" w:rsidRDefault="00130D0A" w:rsidP="00130D0A">
      <w:pPr>
        <w:rPr>
          <w:rFonts w:ascii="Arial" w:hAnsi="Arial" w:cs="Arial"/>
          <w:sz w:val="24"/>
          <w:szCs w:val="24"/>
          <w:lang w:val="es-CO"/>
        </w:rPr>
      </w:pPr>
    </w:p>
    <w:p w14:paraId="4C78D24B" w14:textId="77777777" w:rsidR="00130D0A" w:rsidRPr="00C2120F" w:rsidRDefault="00000000" w:rsidP="00130D0A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C2120F">
        <w:rPr>
          <w:rFonts w:ascii="Arial" w:hAnsi="Arial" w:cs="Arial"/>
          <w:sz w:val="24"/>
          <w:szCs w:val="24"/>
          <w:lang w:val="es-CO"/>
        </w:rPr>
        <w:t>Huesped</w:t>
      </w:r>
      <w:proofErr w:type="spellEnd"/>
      <w:r w:rsidRPr="00C2120F">
        <w:rPr>
          <w:rFonts w:ascii="Arial" w:hAnsi="Arial" w:cs="Arial"/>
          <w:sz w:val="24"/>
          <w:szCs w:val="24"/>
          <w:lang w:val="es-CO"/>
        </w:rPr>
        <w:t xml:space="preserve"> contiene una lista de </w:t>
      </w:r>
      <w:proofErr w:type="spellStart"/>
      <w:r w:rsidRPr="00C2120F">
        <w:rPr>
          <w:rFonts w:ascii="Arial" w:hAnsi="Arial" w:cs="Arial"/>
          <w:sz w:val="24"/>
          <w:szCs w:val="24"/>
          <w:lang w:val="es-CO"/>
        </w:rPr>
        <w:t>Reservacion</w:t>
      </w:r>
      <w:proofErr w:type="spellEnd"/>
      <w:r w:rsidRPr="00C2120F">
        <w:rPr>
          <w:rFonts w:ascii="Arial" w:hAnsi="Arial" w:cs="Arial"/>
          <w:sz w:val="24"/>
          <w:szCs w:val="24"/>
          <w:lang w:val="es-CO"/>
        </w:rPr>
        <w:t>*</w:t>
      </w:r>
    </w:p>
    <w:p w14:paraId="15C1C2F2" w14:textId="77777777" w:rsidR="00130D0A" w:rsidRPr="00C2120F" w:rsidRDefault="00000000" w:rsidP="00130D0A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C2120F">
        <w:rPr>
          <w:rFonts w:ascii="Arial" w:hAnsi="Arial" w:cs="Arial"/>
          <w:sz w:val="24"/>
          <w:szCs w:val="24"/>
          <w:lang w:val="es-CO"/>
        </w:rPr>
        <w:t>Anfitrion</w:t>
      </w:r>
      <w:proofErr w:type="spellEnd"/>
      <w:r w:rsidRPr="00C2120F">
        <w:rPr>
          <w:rFonts w:ascii="Arial" w:hAnsi="Arial" w:cs="Arial"/>
          <w:sz w:val="24"/>
          <w:szCs w:val="24"/>
          <w:lang w:val="es-CO"/>
        </w:rPr>
        <w:t xml:space="preserve"> contiene una lista de Alojamiento*</w:t>
      </w:r>
    </w:p>
    <w:p w14:paraId="341351D1" w14:textId="77777777" w:rsidR="00130D0A" w:rsidRPr="00C2120F" w:rsidRDefault="00000000" w:rsidP="00130D0A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 xml:space="preserve">Cada </w:t>
      </w:r>
      <w:proofErr w:type="spellStart"/>
      <w:r w:rsidRPr="00C2120F">
        <w:rPr>
          <w:rFonts w:ascii="Arial" w:hAnsi="Arial" w:cs="Arial"/>
          <w:sz w:val="24"/>
          <w:szCs w:val="24"/>
          <w:lang w:val="es-CO"/>
        </w:rPr>
        <w:t>Reservacion</w:t>
      </w:r>
      <w:proofErr w:type="spellEnd"/>
      <w:r w:rsidRPr="00C2120F">
        <w:rPr>
          <w:rFonts w:ascii="Arial" w:hAnsi="Arial" w:cs="Arial"/>
          <w:sz w:val="24"/>
          <w:szCs w:val="24"/>
          <w:lang w:val="es-CO"/>
        </w:rPr>
        <w:t xml:space="preserve"> conecta a un </w:t>
      </w:r>
      <w:proofErr w:type="spellStart"/>
      <w:r w:rsidRPr="00C2120F">
        <w:rPr>
          <w:rFonts w:ascii="Arial" w:hAnsi="Arial" w:cs="Arial"/>
          <w:sz w:val="24"/>
          <w:szCs w:val="24"/>
          <w:lang w:val="es-CO"/>
        </w:rPr>
        <w:t>Huesped</w:t>
      </w:r>
      <w:proofErr w:type="spellEnd"/>
      <w:r w:rsidRPr="00C2120F">
        <w:rPr>
          <w:rFonts w:ascii="Arial" w:hAnsi="Arial" w:cs="Arial"/>
          <w:sz w:val="24"/>
          <w:szCs w:val="24"/>
          <w:lang w:val="es-CO"/>
        </w:rPr>
        <w:t xml:space="preserve"> y un Alojamiento mediante punteros</w:t>
      </w:r>
    </w:p>
    <w:p w14:paraId="5B48A402" w14:textId="75B17646" w:rsidR="0065779E" w:rsidRPr="00C2120F" w:rsidRDefault="00000000" w:rsidP="00130D0A">
      <w:pPr>
        <w:pStyle w:val="Prrafodelista"/>
        <w:numPr>
          <w:ilvl w:val="0"/>
          <w:numId w:val="21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 xml:space="preserve"> El Sistema accede a todas las entidades y gestiona flujos</w:t>
      </w:r>
    </w:p>
    <w:p w14:paraId="7CB208F9" w14:textId="77777777" w:rsidR="00130D0A" w:rsidRPr="00C2120F" w:rsidRDefault="00130D0A" w:rsidP="00130D0A">
      <w:pPr>
        <w:rPr>
          <w:rFonts w:ascii="Arial" w:hAnsi="Arial" w:cs="Arial"/>
          <w:sz w:val="24"/>
          <w:szCs w:val="24"/>
          <w:lang w:val="es-CO"/>
        </w:rPr>
      </w:pPr>
    </w:p>
    <w:p w14:paraId="0CC8B699" w14:textId="7C3E7424" w:rsidR="0065779E" w:rsidRPr="00C2120F" w:rsidRDefault="00000000" w:rsidP="00C2120F">
      <w:pPr>
        <w:pStyle w:val="Ttulo1"/>
        <w:jc w:val="center"/>
        <w:rPr>
          <w:rFonts w:ascii="Arial" w:hAnsi="Arial" w:cs="Arial"/>
          <w:color w:val="auto"/>
          <w:sz w:val="24"/>
          <w:szCs w:val="24"/>
          <w:lang w:val="es-CO"/>
        </w:rPr>
      </w:pPr>
      <w:r w:rsidRPr="00C2120F">
        <w:rPr>
          <w:rFonts w:ascii="Arial" w:hAnsi="Arial" w:cs="Arial"/>
          <w:color w:val="auto"/>
          <w:sz w:val="24"/>
          <w:szCs w:val="24"/>
          <w:lang w:val="es-CO"/>
        </w:rPr>
        <w:t>ESTRUCTURA DE ARCHIVOS</w:t>
      </w:r>
      <w:r w:rsidR="00C2120F" w:rsidRPr="00C2120F">
        <w:rPr>
          <w:rFonts w:ascii="Arial" w:hAnsi="Arial" w:cs="Arial"/>
          <w:color w:val="auto"/>
          <w:sz w:val="24"/>
          <w:szCs w:val="24"/>
          <w:lang w:val="es-CO"/>
        </w:rPr>
        <w:t>.</w:t>
      </w:r>
    </w:p>
    <w:p w14:paraId="626C0DF8" w14:textId="77777777" w:rsidR="00C2120F" w:rsidRPr="00C2120F" w:rsidRDefault="00C2120F" w:rsidP="00C2120F">
      <w:pPr>
        <w:rPr>
          <w:rFonts w:ascii="Arial" w:hAnsi="Arial" w:cs="Arial"/>
          <w:sz w:val="24"/>
          <w:szCs w:val="24"/>
          <w:lang w:val="es-CO"/>
        </w:rPr>
      </w:pPr>
    </w:p>
    <w:p w14:paraId="18CE5B54" w14:textId="77777777" w:rsidR="00130D0A" w:rsidRPr="00C2120F" w:rsidRDefault="00000000" w:rsidP="00130D0A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main.cpp – menú principal y control general</w:t>
      </w:r>
    </w:p>
    <w:p w14:paraId="5C6720C5" w14:textId="77777777" w:rsidR="00130D0A" w:rsidRPr="00C2120F" w:rsidRDefault="00000000" w:rsidP="00130D0A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clases.hpp – definición de clases</w:t>
      </w:r>
    </w:p>
    <w:p w14:paraId="51428F29" w14:textId="77777777" w:rsidR="00130D0A" w:rsidRPr="00C2120F" w:rsidRDefault="00000000" w:rsidP="00130D0A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clases.cpp – implementación de métodos</w:t>
      </w:r>
    </w:p>
    <w:p w14:paraId="6B849EE6" w14:textId="77777777" w:rsidR="00130D0A" w:rsidRPr="00C2120F" w:rsidRDefault="00000000" w:rsidP="00130D0A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sistema.cpp – operaciones generales y flujo de control</w:t>
      </w:r>
    </w:p>
    <w:p w14:paraId="0DFD741B" w14:textId="58B9D09B" w:rsidR="00130D0A" w:rsidRPr="00C2120F" w:rsidRDefault="00000000" w:rsidP="00130D0A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utilidades.cpp – funciones auxiliares de validación</w:t>
      </w:r>
    </w:p>
    <w:p w14:paraId="07C84148" w14:textId="77777777" w:rsidR="00130D0A" w:rsidRPr="00C2120F" w:rsidRDefault="00000000" w:rsidP="00130D0A">
      <w:pPr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  <w:r w:rsidRPr="00C2120F">
        <w:rPr>
          <w:rFonts w:ascii="Arial" w:hAnsi="Arial" w:cs="Arial"/>
          <w:b/>
          <w:bCs/>
          <w:sz w:val="24"/>
          <w:szCs w:val="24"/>
          <w:lang w:val="es-CO"/>
        </w:rPr>
        <w:t>Archivos de texto:</w:t>
      </w:r>
    </w:p>
    <w:p w14:paraId="37DA7807" w14:textId="77777777" w:rsidR="00130D0A" w:rsidRPr="00C2120F" w:rsidRDefault="00000000" w:rsidP="00130D0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usuarios.txt</w:t>
      </w:r>
    </w:p>
    <w:p w14:paraId="2FD17D99" w14:textId="77777777" w:rsidR="00130D0A" w:rsidRPr="00C2120F" w:rsidRDefault="00000000" w:rsidP="00130D0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alojamientos.txt</w:t>
      </w:r>
    </w:p>
    <w:p w14:paraId="66DB28FB" w14:textId="77777777" w:rsidR="00130D0A" w:rsidRPr="00C2120F" w:rsidRDefault="00000000" w:rsidP="00130D0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reservas.txt</w:t>
      </w:r>
    </w:p>
    <w:p w14:paraId="0B11C535" w14:textId="2A144656" w:rsidR="0065779E" w:rsidRPr="00C2120F" w:rsidRDefault="00000000" w:rsidP="00130D0A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historial_reservas.txt</w:t>
      </w:r>
    </w:p>
    <w:p w14:paraId="43C72984" w14:textId="6C57B818" w:rsidR="0065779E" w:rsidRPr="00C2120F" w:rsidRDefault="00000000" w:rsidP="00C2120F">
      <w:pPr>
        <w:pStyle w:val="Ttulo1"/>
        <w:jc w:val="center"/>
        <w:rPr>
          <w:rFonts w:ascii="Arial" w:hAnsi="Arial" w:cs="Arial"/>
          <w:color w:val="auto"/>
          <w:sz w:val="24"/>
          <w:szCs w:val="24"/>
          <w:lang w:val="es-CO"/>
        </w:rPr>
      </w:pPr>
      <w:r w:rsidRPr="00C2120F">
        <w:rPr>
          <w:rFonts w:ascii="Arial" w:hAnsi="Arial" w:cs="Arial"/>
          <w:color w:val="auto"/>
          <w:sz w:val="24"/>
          <w:szCs w:val="24"/>
          <w:lang w:val="es-CO"/>
        </w:rPr>
        <w:lastRenderedPageBreak/>
        <w:t>ENFOQUE Y METODOLOGÍA</w:t>
      </w:r>
      <w:r w:rsidR="00C2120F" w:rsidRPr="00C2120F">
        <w:rPr>
          <w:rFonts w:ascii="Arial" w:hAnsi="Arial" w:cs="Arial"/>
          <w:color w:val="auto"/>
          <w:sz w:val="24"/>
          <w:szCs w:val="24"/>
          <w:lang w:val="es-CO"/>
        </w:rPr>
        <w:t>.</w:t>
      </w:r>
    </w:p>
    <w:p w14:paraId="4A908DAF" w14:textId="4F543E55" w:rsidR="0065779E" w:rsidRPr="00C2120F" w:rsidRDefault="00000000">
      <w:p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>Dado que no se puede usar ni herencia ni STL, se diseñaron clases independientes, evitando duplicación mediante el uso de funciones auxiliares compartidas.</w:t>
      </w:r>
      <w:r w:rsidR="00C2120F" w:rsidRPr="00C2120F">
        <w:rPr>
          <w:rFonts w:ascii="Arial" w:hAnsi="Arial" w:cs="Arial"/>
          <w:sz w:val="24"/>
          <w:szCs w:val="24"/>
          <w:lang w:val="es-CO"/>
        </w:rPr>
        <w:t xml:space="preserve"> </w:t>
      </w:r>
      <w:r w:rsidRPr="00C2120F">
        <w:rPr>
          <w:rFonts w:ascii="Arial" w:hAnsi="Arial" w:cs="Arial"/>
          <w:sz w:val="24"/>
          <w:szCs w:val="24"/>
          <w:lang w:val="es-CO"/>
        </w:rPr>
        <w:t>Se implementaron estructuras de datos personalizadas (arreglos dinámicos) y mecanismos de conteo de memoria para controlar eficiencia y evitar errores. El sistema se diseñó pensando en modularidad, validación estricta, y representación fiel de las entidades del dominio.</w:t>
      </w:r>
    </w:p>
    <w:p w14:paraId="69059CD3" w14:textId="77777777" w:rsidR="00130D0A" w:rsidRPr="00C2120F" w:rsidRDefault="00130D0A">
      <w:pPr>
        <w:rPr>
          <w:rFonts w:ascii="Arial" w:hAnsi="Arial" w:cs="Arial"/>
          <w:sz w:val="24"/>
          <w:szCs w:val="24"/>
          <w:lang w:val="es-CO"/>
        </w:rPr>
      </w:pPr>
    </w:p>
    <w:p w14:paraId="26985F86" w14:textId="0D6EBD10" w:rsidR="0065779E" w:rsidRPr="00C2120F" w:rsidRDefault="00000000" w:rsidP="00C2120F">
      <w:pPr>
        <w:pStyle w:val="Ttulo1"/>
        <w:jc w:val="center"/>
        <w:rPr>
          <w:rFonts w:ascii="Arial" w:hAnsi="Arial" w:cs="Arial"/>
          <w:color w:val="auto"/>
          <w:sz w:val="24"/>
          <w:szCs w:val="24"/>
          <w:lang w:val="es-CO"/>
        </w:rPr>
      </w:pPr>
      <w:r w:rsidRPr="00C2120F">
        <w:rPr>
          <w:rFonts w:ascii="Arial" w:hAnsi="Arial" w:cs="Arial"/>
          <w:color w:val="auto"/>
          <w:sz w:val="24"/>
          <w:szCs w:val="24"/>
          <w:lang w:val="es-CO"/>
        </w:rPr>
        <w:t>CONCLUSIONES</w:t>
      </w:r>
      <w:r w:rsidR="00C2120F" w:rsidRPr="00C2120F">
        <w:rPr>
          <w:rFonts w:ascii="Arial" w:hAnsi="Arial" w:cs="Arial"/>
          <w:color w:val="auto"/>
          <w:sz w:val="24"/>
          <w:szCs w:val="24"/>
          <w:lang w:val="es-CO"/>
        </w:rPr>
        <w:t>.</w:t>
      </w:r>
    </w:p>
    <w:p w14:paraId="7C777274" w14:textId="77777777" w:rsidR="00C2120F" w:rsidRPr="00C2120F" w:rsidRDefault="00C2120F" w:rsidP="00C2120F">
      <w:pPr>
        <w:rPr>
          <w:rFonts w:ascii="Arial" w:hAnsi="Arial" w:cs="Arial"/>
          <w:sz w:val="24"/>
          <w:szCs w:val="24"/>
          <w:lang w:val="es-CO"/>
        </w:rPr>
      </w:pPr>
    </w:p>
    <w:p w14:paraId="3E954F34" w14:textId="77777777" w:rsidR="0065779E" w:rsidRPr="00C2120F" w:rsidRDefault="00000000">
      <w:pPr>
        <w:rPr>
          <w:rFonts w:ascii="Arial" w:hAnsi="Arial" w:cs="Arial"/>
          <w:sz w:val="24"/>
          <w:szCs w:val="24"/>
          <w:lang w:val="es-CO"/>
        </w:rPr>
      </w:pPr>
      <w:r w:rsidRPr="00C2120F">
        <w:rPr>
          <w:rFonts w:ascii="Arial" w:hAnsi="Arial" w:cs="Arial"/>
          <w:sz w:val="24"/>
          <w:szCs w:val="24"/>
          <w:lang w:val="es-CO"/>
        </w:rPr>
        <w:t xml:space="preserve">La eliminación de herencia implicó duplicar ciertos atributos en clases como </w:t>
      </w:r>
      <w:proofErr w:type="spellStart"/>
      <w:r w:rsidRPr="00C2120F">
        <w:rPr>
          <w:rFonts w:ascii="Arial" w:hAnsi="Arial" w:cs="Arial"/>
          <w:sz w:val="24"/>
          <w:szCs w:val="24"/>
          <w:lang w:val="es-CO"/>
        </w:rPr>
        <w:t>Huesped</w:t>
      </w:r>
      <w:proofErr w:type="spellEnd"/>
      <w:r w:rsidRPr="00C2120F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C2120F">
        <w:rPr>
          <w:rFonts w:ascii="Arial" w:hAnsi="Arial" w:cs="Arial"/>
          <w:sz w:val="24"/>
          <w:szCs w:val="24"/>
          <w:lang w:val="es-CO"/>
        </w:rPr>
        <w:t>Anfitrion</w:t>
      </w:r>
      <w:proofErr w:type="spellEnd"/>
      <w:r w:rsidRPr="00C2120F">
        <w:rPr>
          <w:rFonts w:ascii="Arial" w:hAnsi="Arial" w:cs="Arial"/>
          <w:sz w:val="24"/>
          <w:szCs w:val="24"/>
          <w:lang w:val="es-CO"/>
        </w:rPr>
        <w:t>, pero también permitió observar la importancia de una estructura clara y modular.</w:t>
      </w:r>
      <w:r w:rsidRPr="00C2120F">
        <w:rPr>
          <w:rFonts w:ascii="Arial" w:hAnsi="Arial" w:cs="Arial"/>
          <w:sz w:val="24"/>
          <w:szCs w:val="24"/>
          <w:lang w:val="es-CO"/>
        </w:rPr>
        <w:br/>
      </w:r>
      <w:r w:rsidRPr="00C2120F">
        <w:rPr>
          <w:rFonts w:ascii="Arial" w:hAnsi="Arial" w:cs="Arial"/>
          <w:sz w:val="24"/>
          <w:szCs w:val="24"/>
          <w:lang w:val="es-CO"/>
        </w:rPr>
        <w:br/>
        <w:t>El sistema cumple con los requisitos del desafío, implementando manejo de usuarios, alojamientos y reservas sin STL ni herencia, y aplicando programación orientada a objetos con control explícito de memoria. Se deja abierta la posibilidad de mejorar el diseño mediante plantillas, polimorfismo por funciones libres o funciones miembro en común si en el futuro se relajan las restricciones.</w:t>
      </w:r>
    </w:p>
    <w:p w14:paraId="010C4839" w14:textId="77777777" w:rsidR="0065779E" w:rsidRPr="00130D0A" w:rsidRDefault="00000000">
      <w:pPr>
        <w:rPr>
          <w:rFonts w:ascii="Arial" w:hAnsi="Arial" w:cs="Arial"/>
          <w:sz w:val="24"/>
          <w:szCs w:val="24"/>
          <w:lang w:val="es-CO"/>
        </w:rPr>
      </w:pPr>
      <w:r w:rsidRPr="00130D0A">
        <w:rPr>
          <w:rFonts w:ascii="Arial" w:hAnsi="Arial" w:cs="Arial"/>
          <w:sz w:val="24"/>
          <w:szCs w:val="24"/>
          <w:lang w:val="es-CO"/>
        </w:rPr>
        <w:br w:type="page"/>
      </w:r>
    </w:p>
    <w:p w14:paraId="4F3B6D60" w14:textId="454C3A04" w:rsidR="0065779E" w:rsidRPr="00C2120F" w:rsidRDefault="00000000" w:rsidP="00C2120F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C2120F">
        <w:rPr>
          <w:rFonts w:ascii="Arial" w:hAnsi="Arial" w:cs="Arial"/>
          <w:color w:val="auto"/>
          <w:sz w:val="24"/>
          <w:szCs w:val="24"/>
        </w:rPr>
        <w:lastRenderedPageBreak/>
        <w:t>DIAGRAMA DE CLASES</w:t>
      </w:r>
    </w:p>
    <w:p w14:paraId="35DFDE55" w14:textId="185A981A" w:rsidR="0065779E" w:rsidRDefault="00130D0A">
      <w:r>
        <w:rPr>
          <w:noProof/>
        </w:rPr>
        <w:drawing>
          <wp:anchor distT="0" distB="0" distL="114300" distR="114300" simplePos="0" relativeHeight="251658752" behindDoc="0" locked="0" layoutInCell="1" allowOverlap="1" wp14:anchorId="68613BBE" wp14:editId="1E0F50DC">
            <wp:simplePos x="0" y="0"/>
            <wp:positionH relativeFrom="column">
              <wp:posOffset>1132131</wp:posOffset>
            </wp:positionH>
            <wp:positionV relativeFrom="paragraph">
              <wp:posOffset>877497</wp:posOffset>
            </wp:positionV>
            <wp:extent cx="3236595" cy="5996305"/>
            <wp:effectExtent l="0" t="0" r="1905" b="4445"/>
            <wp:wrapThrough wrapText="bothSides">
              <wp:wrapPolygon edited="0">
                <wp:start x="0" y="0"/>
                <wp:lineTo x="0" y="21547"/>
                <wp:lineTo x="21486" y="21547"/>
                <wp:lineTo x="2148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clases_udecasta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77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D1D55" w14:textId="77777777" w:rsidR="00EB78D5" w:rsidRDefault="00EB78D5" w:rsidP="00C2120F">
      <w:pPr>
        <w:spacing w:after="0" w:line="240" w:lineRule="auto"/>
      </w:pPr>
      <w:r>
        <w:separator/>
      </w:r>
    </w:p>
  </w:endnote>
  <w:endnote w:type="continuationSeparator" w:id="0">
    <w:p w14:paraId="77893C9C" w14:textId="77777777" w:rsidR="00EB78D5" w:rsidRDefault="00EB78D5" w:rsidP="00C21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73E80" w14:textId="77777777" w:rsidR="00EB78D5" w:rsidRDefault="00EB78D5" w:rsidP="00C2120F">
      <w:pPr>
        <w:spacing w:after="0" w:line="240" w:lineRule="auto"/>
      </w:pPr>
      <w:r>
        <w:separator/>
      </w:r>
    </w:p>
  </w:footnote>
  <w:footnote w:type="continuationSeparator" w:id="0">
    <w:p w14:paraId="58AF2FFC" w14:textId="77777777" w:rsidR="00EB78D5" w:rsidRDefault="00EB78D5" w:rsidP="00C21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B53072"/>
    <w:multiLevelType w:val="hybridMultilevel"/>
    <w:tmpl w:val="6FF0DE6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65346C"/>
    <w:multiLevelType w:val="hybridMultilevel"/>
    <w:tmpl w:val="9678FD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282FB9"/>
    <w:multiLevelType w:val="hybridMultilevel"/>
    <w:tmpl w:val="06E60EB8"/>
    <w:lvl w:ilvl="0" w:tplc="79124E4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C66440"/>
    <w:multiLevelType w:val="hybridMultilevel"/>
    <w:tmpl w:val="4D4CD1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6E7634"/>
    <w:multiLevelType w:val="hybridMultilevel"/>
    <w:tmpl w:val="EB0E33C0"/>
    <w:lvl w:ilvl="0" w:tplc="632C2F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3118CD"/>
    <w:multiLevelType w:val="hybridMultilevel"/>
    <w:tmpl w:val="9FDADC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D3121"/>
    <w:multiLevelType w:val="hybridMultilevel"/>
    <w:tmpl w:val="38E64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A4F9E"/>
    <w:multiLevelType w:val="hybridMultilevel"/>
    <w:tmpl w:val="55922F98"/>
    <w:lvl w:ilvl="0" w:tplc="79124E4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6F655C"/>
    <w:multiLevelType w:val="hybridMultilevel"/>
    <w:tmpl w:val="335CB4B2"/>
    <w:lvl w:ilvl="0" w:tplc="79124E4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A7720"/>
    <w:multiLevelType w:val="hybridMultilevel"/>
    <w:tmpl w:val="CCE025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0F642D"/>
    <w:multiLevelType w:val="hybridMultilevel"/>
    <w:tmpl w:val="0A107120"/>
    <w:lvl w:ilvl="0" w:tplc="79124E4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C951D4"/>
    <w:multiLevelType w:val="hybridMultilevel"/>
    <w:tmpl w:val="F978FE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915063">
    <w:abstractNumId w:val="8"/>
  </w:num>
  <w:num w:numId="2" w16cid:durableId="290284663">
    <w:abstractNumId w:val="6"/>
  </w:num>
  <w:num w:numId="3" w16cid:durableId="55973702">
    <w:abstractNumId w:val="5"/>
  </w:num>
  <w:num w:numId="4" w16cid:durableId="676662148">
    <w:abstractNumId w:val="4"/>
  </w:num>
  <w:num w:numId="5" w16cid:durableId="1733582644">
    <w:abstractNumId w:val="7"/>
  </w:num>
  <w:num w:numId="6" w16cid:durableId="703099681">
    <w:abstractNumId w:val="3"/>
  </w:num>
  <w:num w:numId="7" w16cid:durableId="1859343050">
    <w:abstractNumId w:val="2"/>
  </w:num>
  <w:num w:numId="8" w16cid:durableId="1160930355">
    <w:abstractNumId w:val="1"/>
  </w:num>
  <w:num w:numId="9" w16cid:durableId="2052413393">
    <w:abstractNumId w:val="0"/>
  </w:num>
  <w:num w:numId="10" w16cid:durableId="2116319667">
    <w:abstractNumId w:val="12"/>
  </w:num>
  <w:num w:numId="11" w16cid:durableId="191575018">
    <w:abstractNumId w:val="14"/>
  </w:num>
  <w:num w:numId="12" w16cid:durableId="647317988">
    <w:abstractNumId w:val="20"/>
  </w:num>
  <w:num w:numId="13" w16cid:durableId="1340816527">
    <w:abstractNumId w:val="9"/>
  </w:num>
  <w:num w:numId="14" w16cid:durableId="1945961999">
    <w:abstractNumId w:val="13"/>
  </w:num>
  <w:num w:numId="15" w16cid:durableId="358550678">
    <w:abstractNumId w:val="10"/>
  </w:num>
  <w:num w:numId="16" w16cid:durableId="1565530374">
    <w:abstractNumId w:val="19"/>
  </w:num>
  <w:num w:numId="17" w16cid:durableId="503055472">
    <w:abstractNumId w:val="18"/>
  </w:num>
  <w:num w:numId="18" w16cid:durableId="1680155657">
    <w:abstractNumId w:val="15"/>
  </w:num>
  <w:num w:numId="19" w16cid:durableId="1968780648">
    <w:abstractNumId w:val="11"/>
  </w:num>
  <w:num w:numId="20" w16cid:durableId="153765342">
    <w:abstractNumId w:val="17"/>
  </w:num>
  <w:num w:numId="21" w16cid:durableId="8309496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D0A"/>
    <w:rsid w:val="0015074B"/>
    <w:rsid w:val="0029639D"/>
    <w:rsid w:val="00326F90"/>
    <w:rsid w:val="00402D90"/>
    <w:rsid w:val="0065779E"/>
    <w:rsid w:val="00AA1D8D"/>
    <w:rsid w:val="00B47730"/>
    <w:rsid w:val="00C2120F"/>
    <w:rsid w:val="00CB0664"/>
    <w:rsid w:val="00EB78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F9F91E"/>
  <w14:defaultImageDpi w14:val="300"/>
  <w15:docId w15:val="{E786929C-296C-4277-ABFF-602CA042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575</Words>
  <Characters>3166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Fabiana Diaz</cp:lastModifiedBy>
  <cp:revision>2</cp:revision>
  <dcterms:created xsi:type="dcterms:W3CDTF">2013-12-23T23:15:00Z</dcterms:created>
  <dcterms:modified xsi:type="dcterms:W3CDTF">2025-05-18T03:57:00Z</dcterms:modified>
  <cp:category/>
</cp:coreProperties>
</file>