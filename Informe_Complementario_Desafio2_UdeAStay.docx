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8385E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  <w:r w:rsidRPr="003F5E39">
        <w:rPr>
          <w:rFonts w:ascii="Arial" w:hAnsi="Arial" w:cs="Arial"/>
          <w:lang w:val="es-ES"/>
        </w:rPr>
        <w:t>DESAFÍO 2.</w:t>
      </w:r>
    </w:p>
    <w:p w14:paraId="17A729DE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</w:p>
    <w:p w14:paraId="02FDFA93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</w:p>
    <w:p w14:paraId="64829378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</w:p>
    <w:p w14:paraId="00605A09" w14:textId="77777777" w:rsidR="003F5E39" w:rsidRPr="003F5E39" w:rsidRDefault="003F5E39" w:rsidP="003F5E39">
      <w:pPr>
        <w:jc w:val="center"/>
        <w:rPr>
          <w:rFonts w:ascii="Arial" w:hAnsi="Arial" w:cs="Arial"/>
          <w:b/>
          <w:bCs/>
          <w:lang w:val="es-ES"/>
        </w:rPr>
      </w:pPr>
      <w:r w:rsidRPr="003F5E39">
        <w:rPr>
          <w:rFonts w:ascii="Arial" w:hAnsi="Arial" w:cs="Arial"/>
          <w:lang w:val="es-ES"/>
        </w:rPr>
        <w:t>INTEGRANTES</w:t>
      </w:r>
      <w:r w:rsidRPr="003F5E39">
        <w:rPr>
          <w:rFonts w:ascii="Arial" w:hAnsi="Arial" w:cs="Arial"/>
          <w:b/>
          <w:bCs/>
          <w:lang w:val="es-ES"/>
        </w:rPr>
        <w:t>:</w:t>
      </w:r>
    </w:p>
    <w:p w14:paraId="0B6AC3EB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  <w:r w:rsidRPr="003F5E39">
        <w:rPr>
          <w:rFonts w:ascii="Arial" w:hAnsi="Arial" w:cs="Arial"/>
          <w:lang w:val="es-ES"/>
        </w:rPr>
        <w:t>FABIANA DIAZ ANAYA</w:t>
      </w:r>
    </w:p>
    <w:p w14:paraId="19EACE24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  <w:r w:rsidRPr="003F5E39">
        <w:rPr>
          <w:rFonts w:ascii="Arial" w:hAnsi="Arial" w:cs="Arial"/>
          <w:lang w:val="es-ES"/>
        </w:rPr>
        <w:t>DANIELA HAYBIB CARVAJALINO MUÑOZ</w:t>
      </w:r>
    </w:p>
    <w:p w14:paraId="5FF2ECAB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</w:p>
    <w:p w14:paraId="056E5685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</w:p>
    <w:p w14:paraId="74F9E7CE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</w:p>
    <w:p w14:paraId="323ED295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</w:p>
    <w:p w14:paraId="2F2164A3" w14:textId="77777777" w:rsidR="003F5E39" w:rsidRPr="003F5E39" w:rsidRDefault="003F5E39" w:rsidP="003F5E39">
      <w:pPr>
        <w:jc w:val="center"/>
        <w:rPr>
          <w:rFonts w:ascii="Arial" w:hAnsi="Arial" w:cs="Arial"/>
          <w:lang w:val="es-ES"/>
        </w:rPr>
      </w:pPr>
      <w:r w:rsidRPr="003F5E39">
        <w:rPr>
          <w:rFonts w:ascii="Arial" w:hAnsi="Arial" w:cs="Arial"/>
          <w:lang w:val="es-ES"/>
        </w:rPr>
        <w:t>DOCENTES:</w:t>
      </w:r>
    </w:p>
    <w:p w14:paraId="2F1E9822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  <w:r w:rsidRPr="003F5E39">
        <w:rPr>
          <w:rFonts w:ascii="Arial" w:hAnsi="Arial" w:cs="Arial"/>
          <w:lang w:val="es-CO"/>
        </w:rPr>
        <w:t>DOCTOR ANÍBAL GUERRA</w:t>
      </w:r>
    </w:p>
    <w:p w14:paraId="43BF1ECD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  <w:r w:rsidRPr="003F5E39">
        <w:rPr>
          <w:rFonts w:ascii="Arial" w:hAnsi="Arial" w:cs="Arial"/>
          <w:lang w:val="es-CO"/>
        </w:rPr>
        <w:t>DOCTOR AUGUSTO SALAZAR.</w:t>
      </w:r>
    </w:p>
    <w:p w14:paraId="160D7F22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</w:p>
    <w:p w14:paraId="1ED2FAF8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</w:p>
    <w:p w14:paraId="1EF2B7BD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</w:p>
    <w:p w14:paraId="607F979D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  <w:r w:rsidRPr="003F5E39">
        <w:rPr>
          <w:rFonts w:ascii="Arial" w:hAnsi="Arial" w:cs="Arial"/>
          <w:lang w:val="es-ES"/>
        </w:rPr>
        <w:t>INFORME SOBRE DEL PROYECTO UDEASTAY - DESAFIO 2.</w:t>
      </w:r>
    </w:p>
    <w:p w14:paraId="19E84697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</w:p>
    <w:p w14:paraId="7EE8DF8D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</w:p>
    <w:p w14:paraId="46D5161D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  <w:r w:rsidRPr="003F5E39">
        <w:rPr>
          <w:rFonts w:ascii="Arial" w:hAnsi="Arial" w:cs="Arial"/>
          <w:lang w:val="es-CO"/>
        </w:rPr>
        <w:t>UNIVERSIDAD DE ANTIOQUÍA.</w:t>
      </w:r>
    </w:p>
    <w:p w14:paraId="77BE33F8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  <w:r w:rsidRPr="003F5E39">
        <w:rPr>
          <w:rFonts w:ascii="Arial" w:hAnsi="Arial" w:cs="Arial"/>
          <w:lang w:val="es-CO"/>
        </w:rPr>
        <w:t>DEPARTAMENTO DE INGENIERÍA ELECTRÓNICA</w:t>
      </w:r>
    </w:p>
    <w:p w14:paraId="56DC9E57" w14:textId="77777777" w:rsidR="003F5E39" w:rsidRPr="003F5E39" w:rsidRDefault="003F5E39" w:rsidP="003F5E39">
      <w:pPr>
        <w:jc w:val="center"/>
        <w:rPr>
          <w:rFonts w:ascii="Arial" w:hAnsi="Arial" w:cs="Arial"/>
          <w:lang w:val="es-CO"/>
        </w:rPr>
      </w:pPr>
      <w:r w:rsidRPr="003F5E39">
        <w:rPr>
          <w:rFonts w:ascii="Arial" w:hAnsi="Arial" w:cs="Arial"/>
          <w:lang w:val="es-CO"/>
        </w:rPr>
        <w:t>17 DE MAYO DE 2025</w:t>
      </w:r>
    </w:p>
    <w:p w14:paraId="000B1831" w14:textId="1C9DAF9F" w:rsidR="007E1C38" w:rsidRPr="003F5E39" w:rsidRDefault="003F5E39" w:rsidP="003F5E39">
      <w:pPr>
        <w:jc w:val="center"/>
        <w:rPr>
          <w:rFonts w:ascii="Arial" w:hAnsi="Arial" w:cs="Arial"/>
          <w:lang w:val="es-CO"/>
        </w:rPr>
      </w:pPr>
      <w:r w:rsidRPr="003F5E39">
        <w:rPr>
          <w:rFonts w:ascii="Arial" w:hAnsi="Arial" w:cs="Arial"/>
          <w:lang w:val="es-CO"/>
        </w:rPr>
        <w:t>MEDELLÍN</w:t>
      </w:r>
    </w:p>
    <w:p w14:paraId="44ABC7D9" w14:textId="77777777" w:rsidR="007E1C38" w:rsidRDefault="00000000">
      <w:r>
        <w:br w:type="page"/>
      </w:r>
    </w:p>
    <w:p w14:paraId="4CA7DDFC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lastRenderedPageBreak/>
        <w:t xml:space="preserve">INFORME FINAL - DESAFÍO Nº2: </w:t>
      </w:r>
      <w:proofErr w:type="spellStart"/>
      <w:r w:rsidRPr="004B48BD">
        <w:rPr>
          <w:rFonts w:ascii="Arial" w:hAnsi="Arial" w:cs="Arial"/>
          <w:b/>
          <w:bCs/>
          <w:szCs w:val="24"/>
          <w:lang w:val="es-CO"/>
        </w:rPr>
        <w:t>UdeAStay</w:t>
      </w:r>
      <w:proofErr w:type="spellEnd"/>
    </w:p>
    <w:p w14:paraId="5EFBFB97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pict w14:anchorId="151BD89C">
          <v:rect id="_x0000_i1067" style="width:0;height:1.5pt" o:hralign="center" o:hrstd="t" o:hr="t" fillcolor="#a0a0a0" stroked="f"/>
        </w:pict>
      </w:r>
    </w:p>
    <w:p w14:paraId="03EFB10B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t>INTRODUCCIÓN</w:t>
      </w:r>
    </w:p>
    <w:p w14:paraId="1D6796AA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 xml:space="preserve">Este informe presenta la solución final al Desafío N.º 2 del curso de Informática II. El proyecto consiste en el desarrollo de un sistema de reservas para la plataforma </w:t>
      </w:r>
      <w:proofErr w:type="spellStart"/>
      <w:r w:rsidRPr="004B48BD">
        <w:rPr>
          <w:rFonts w:ascii="Arial" w:hAnsi="Arial" w:cs="Arial"/>
          <w:szCs w:val="24"/>
          <w:lang w:val="es-CO"/>
        </w:rPr>
        <w:t>UdeAStay</w:t>
      </w:r>
      <w:proofErr w:type="spellEnd"/>
      <w:r w:rsidRPr="004B48BD">
        <w:rPr>
          <w:rFonts w:ascii="Arial" w:hAnsi="Arial" w:cs="Arial"/>
          <w:szCs w:val="24"/>
          <w:lang w:val="es-CO"/>
        </w:rPr>
        <w:t>, que permite gestionar estadías hogareñas en Antioquia. El sistema está basado en una interfaz de consola, con operaciones diferenciadas según el tipo de usuario: huésped o anfitrión.</w:t>
      </w:r>
    </w:p>
    <w:p w14:paraId="2A0BBCEB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 xml:space="preserve">La solución fue construida respetando las siguientes restricciones: no se permite el uso de herencia ni estructuras STL. Por tanto, se emplearon arreglos dinámicos manuales y control estricto de memoria mediante punteros. Adicionalmente, se incorporaron nuevas clases auxiliares que fortalecen el control, evaluación y mantenibilidad del sistema: Fecha, </w:t>
      </w:r>
      <w:proofErr w:type="spellStart"/>
      <w:r w:rsidRPr="004B48BD">
        <w:rPr>
          <w:rFonts w:ascii="Arial" w:hAnsi="Arial" w:cs="Arial"/>
          <w:szCs w:val="24"/>
          <w:lang w:val="es-CO"/>
        </w:rPr>
        <w:t>ContadorIteraciones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 y </w:t>
      </w:r>
      <w:proofErr w:type="spellStart"/>
      <w:r w:rsidRPr="004B48BD">
        <w:rPr>
          <w:rFonts w:ascii="Arial" w:hAnsi="Arial" w:cs="Arial"/>
          <w:szCs w:val="24"/>
          <w:lang w:val="es-CO"/>
        </w:rPr>
        <w:t>ConsumoMemoria</w:t>
      </w:r>
      <w:proofErr w:type="spellEnd"/>
      <w:r w:rsidRPr="004B48BD">
        <w:rPr>
          <w:rFonts w:ascii="Arial" w:hAnsi="Arial" w:cs="Arial"/>
          <w:szCs w:val="24"/>
          <w:lang w:val="es-CO"/>
        </w:rPr>
        <w:t>.</w:t>
      </w:r>
    </w:p>
    <w:p w14:paraId="1F5B4FF3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pict w14:anchorId="68518567">
          <v:rect id="_x0000_i1068" style="width:0;height:1.5pt" o:hralign="center" o:hrstd="t" o:hr="t" fillcolor="#a0a0a0" stroked="f"/>
        </w:pict>
      </w:r>
    </w:p>
    <w:p w14:paraId="0D16E92F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t>OBJETIVOS</w:t>
      </w:r>
    </w:p>
    <w:p w14:paraId="42FC63A0" w14:textId="77777777" w:rsidR="004B48BD" w:rsidRPr="004B48BD" w:rsidRDefault="004B48BD" w:rsidP="004B48BD">
      <w:pPr>
        <w:numPr>
          <w:ilvl w:val="0"/>
          <w:numId w:val="10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 xml:space="preserve">Implementar las clases: </w:t>
      </w:r>
      <w:proofErr w:type="spellStart"/>
      <w:r w:rsidRPr="004B48BD">
        <w:rPr>
          <w:rFonts w:ascii="Arial" w:hAnsi="Arial" w:cs="Arial"/>
          <w:szCs w:val="24"/>
          <w:lang w:val="es-CO"/>
        </w:rPr>
        <w:t>Huesped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, </w:t>
      </w:r>
      <w:proofErr w:type="spellStart"/>
      <w:r w:rsidRPr="004B48BD">
        <w:rPr>
          <w:rFonts w:ascii="Arial" w:hAnsi="Arial" w:cs="Arial"/>
          <w:szCs w:val="24"/>
          <w:lang w:val="es-CO"/>
        </w:rPr>
        <w:t>Anfitrion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, Alojamiento, </w:t>
      </w:r>
      <w:proofErr w:type="spellStart"/>
      <w:r w:rsidRPr="004B48BD">
        <w:rPr>
          <w:rFonts w:ascii="Arial" w:hAnsi="Arial" w:cs="Arial"/>
          <w:szCs w:val="24"/>
          <w:lang w:val="es-CO"/>
        </w:rPr>
        <w:t>Reservacion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, Fecha, </w:t>
      </w:r>
      <w:proofErr w:type="spellStart"/>
      <w:r w:rsidRPr="004B48BD">
        <w:rPr>
          <w:rFonts w:ascii="Arial" w:hAnsi="Arial" w:cs="Arial"/>
          <w:szCs w:val="24"/>
          <w:lang w:val="es-CO"/>
        </w:rPr>
        <w:t>ContadorIteraciones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 y </w:t>
      </w:r>
      <w:proofErr w:type="spellStart"/>
      <w:r w:rsidRPr="004B48BD">
        <w:rPr>
          <w:rFonts w:ascii="Arial" w:hAnsi="Arial" w:cs="Arial"/>
          <w:szCs w:val="24"/>
          <w:lang w:val="es-CO"/>
        </w:rPr>
        <w:t>ConsumoMemoria</w:t>
      </w:r>
      <w:proofErr w:type="spellEnd"/>
      <w:r w:rsidRPr="004B48BD">
        <w:rPr>
          <w:rFonts w:ascii="Arial" w:hAnsi="Arial" w:cs="Arial"/>
          <w:szCs w:val="24"/>
          <w:lang w:val="es-CO"/>
        </w:rPr>
        <w:t>.</w:t>
      </w:r>
    </w:p>
    <w:p w14:paraId="6786C9C3" w14:textId="77777777" w:rsidR="004B48BD" w:rsidRPr="004B48BD" w:rsidRDefault="004B48BD" w:rsidP="004B48BD">
      <w:pPr>
        <w:numPr>
          <w:ilvl w:val="0"/>
          <w:numId w:val="10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Crear menús de interacción diferenciados para huéspedes y anfitriones.</w:t>
      </w:r>
    </w:p>
    <w:p w14:paraId="38F73979" w14:textId="77777777" w:rsidR="004B48BD" w:rsidRPr="004B48BD" w:rsidRDefault="004B48BD" w:rsidP="004B48BD">
      <w:pPr>
        <w:numPr>
          <w:ilvl w:val="0"/>
          <w:numId w:val="10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Desarrollar funciones como reserva, anulación, consulta, actualización del histórico.</w:t>
      </w:r>
    </w:p>
    <w:p w14:paraId="7F64A58E" w14:textId="77777777" w:rsidR="004B48BD" w:rsidRPr="004B48BD" w:rsidRDefault="004B48BD" w:rsidP="004B48BD">
      <w:pPr>
        <w:numPr>
          <w:ilvl w:val="0"/>
          <w:numId w:val="10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Gestionar información mediante archivos externos permanentes.</w:t>
      </w:r>
    </w:p>
    <w:p w14:paraId="5330272E" w14:textId="77777777" w:rsidR="004B48BD" w:rsidRPr="004B48BD" w:rsidRDefault="004B48BD" w:rsidP="004B48BD">
      <w:pPr>
        <w:numPr>
          <w:ilvl w:val="0"/>
          <w:numId w:val="10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Garantizar control del uso de memoria y medir la eficiencia mediante iteraciones.</w:t>
      </w:r>
    </w:p>
    <w:p w14:paraId="795BED71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pict w14:anchorId="1A77AB1E">
          <v:rect id="_x0000_i1069" style="width:0;height:1.5pt" o:hralign="center" o:hrstd="t" o:hr="t" fillcolor="#a0a0a0" stroked="f"/>
        </w:pict>
      </w:r>
    </w:p>
    <w:p w14:paraId="56B1112B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t>CLASES IMPLEMENTADAS</w:t>
      </w:r>
    </w:p>
    <w:p w14:paraId="61EC880B" w14:textId="77777777" w:rsidR="004B48BD" w:rsidRPr="004B48BD" w:rsidRDefault="004B48BD" w:rsidP="004B48BD">
      <w:pPr>
        <w:numPr>
          <w:ilvl w:val="0"/>
          <w:numId w:val="11"/>
        </w:numPr>
        <w:rPr>
          <w:rFonts w:ascii="Arial" w:hAnsi="Arial" w:cs="Arial"/>
          <w:szCs w:val="24"/>
          <w:lang w:val="es-CO"/>
        </w:rPr>
      </w:pPr>
      <w:proofErr w:type="spellStart"/>
      <w:r w:rsidRPr="004B48BD">
        <w:rPr>
          <w:rFonts w:ascii="Arial" w:hAnsi="Arial" w:cs="Arial"/>
          <w:szCs w:val="24"/>
          <w:lang w:val="es-CO"/>
        </w:rPr>
        <w:t>Huesped</w:t>
      </w:r>
      <w:proofErr w:type="spellEnd"/>
      <w:r w:rsidRPr="004B48BD">
        <w:rPr>
          <w:rFonts w:ascii="Arial" w:hAnsi="Arial" w:cs="Arial"/>
          <w:szCs w:val="24"/>
          <w:lang w:val="es-CO"/>
        </w:rPr>
        <w:t>: Documento, antigüedad, puntuación, reservas*</w:t>
      </w:r>
    </w:p>
    <w:p w14:paraId="4A2BFDA4" w14:textId="77777777" w:rsidR="004B48BD" w:rsidRPr="004B48BD" w:rsidRDefault="004B48BD" w:rsidP="004B48BD">
      <w:pPr>
        <w:numPr>
          <w:ilvl w:val="0"/>
          <w:numId w:val="11"/>
        </w:numPr>
        <w:rPr>
          <w:rFonts w:ascii="Arial" w:hAnsi="Arial" w:cs="Arial"/>
          <w:szCs w:val="24"/>
          <w:lang w:val="es-CO"/>
        </w:rPr>
      </w:pPr>
      <w:proofErr w:type="spellStart"/>
      <w:r w:rsidRPr="004B48BD">
        <w:rPr>
          <w:rFonts w:ascii="Arial" w:hAnsi="Arial" w:cs="Arial"/>
          <w:szCs w:val="24"/>
          <w:lang w:val="es-CO"/>
        </w:rPr>
        <w:t>Anfitrion</w:t>
      </w:r>
      <w:proofErr w:type="spellEnd"/>
      <w:r w:rsidRPr="004B48BD">
        <w:rPr>
          <w:rFonts w:ascii="Arial" w:hAnsi="Arial" w:cs="Arial"/>
          <w:szCs w:val="24"/>
          <w:lang w:val="es-CO"/>
        </w:rPr>
        <w:t>: Documento, antigüedad, puntuación, alojamientos*</w:t>
      </w:r>
    </w:p>
    <w:p w14:paraId="14AE48C8" w14:textId="77777777" w:rsidR="004B48BD" w:rsidRPr="004B48BD" w:rsidRDefault="004B48BD" w:rsidP="004B48BD">
      <w:pPr>
        <w:numPr>
          <w:ilvl w:val="0"/>
          <w:numId w:val="11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Alojamiento: Nombre, código, tipo, departamento, municipio, anfitrión, amenidades, reservas*</w:t>
      </w:r>
    </w:p>
    <w:p w14:paraId="7D2AF014" w14:textId="77777777" w:rsidR="004B48BD" w:rsidRPr="004B48BD" w:rsidRDefault="004B48BD" w:rsidP="004B48BD">
      <w:pPr>
        <w:numPr>
          <w:ilvl w:val="0"/>
          <w:numId w:val="11"/>
        </w:numPr>
        <w:rPr>
          <w:rFonts w:ascii="Arial" w:hAnsi="Arial" w:cs="Arial"/>
          <w:szCs w:val="24"/>
          <w:lang w:val="es-CO"/>
        </w:rPr>
      </w:pPr>
      <w:proofErr w:type="spellStart"/>
      <w:r w:rsidRPr="004B48BD">
        <w:rPr>
          <w:rFonts w:ascii="Arial" w:hAnsi="Arial" w:cs="Arial"/>
          <w:szCs w:val="24"/>
          <w:lang w:val="es-CO"/>
        </w:rPr>
        <w:lastRenderedPageBreak/>
        <w:t>Reservacion</w:t>
      </w:r>
      <w:proofErr w:type="spellEnd"/>
      <w:r w:rsidRPr="004B48BD">
        <w:rPr>
          <w:rFonts w:ascii="Arial" w:hAnsi="Arial" w:cs="Arial"/>
          <w:szCs w:val="24"/>
          <w:lang w:val="es-CO"/>
        </w:rPr>
        <w:t>: Código, alojamiento, huésped, fecha entrada, duración, pago, método, monto, anotación</w:t>
      </w:r>
    </w:p>
    <w:p w14:paraId="73491DC8" w14:textId="77777777" w:rsidR="004B48BD" w:rsidRPr="004B48BD" w:rsidRDefault="004B48BD" w:rsidP="004B48BD">
      <w:pPr>
        <w:numPr>
          <w:ilvl w:val="0"/>
          <w:numId w:val="11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Fecha: Representa y compara fechas; evita errores de manipulación temporal.</w:t>
      </w:r>
    </w:p>
    <w:p w14:paraId="57087EDC" w14:textId="77777777" w:rsidR="004B48BD" w:rsidRPr="004B48BD" w:rsidRDefault="004B48BD" w:rsidP="004B48BD">
      <w:pPr>
        <w:numPr>
          <w:ilvl w:val="0"/>
          <w:numId w:val="11"/>
        </w:numPr>
        <w:rPr>
          <w:rFonts w:ascii="Arial" w:hAnsi="Arial" w:cs="Arial"/>
          <w:szCs w:val="24"/>
          <w:lang w:val="es-CO"/>
        </w:rPr>
      </w:pPr>
      <w:proofErr w:type="spellStart"/>
      <w:r w:rsidRPr="004B48BD">
        <w:rPr>
          <w:rFonts w:ascii="Arial" w:hAnsi="Arial" w:cs="Arial"/>
          <w:szCs w:val="24"/>
          <w:lang w:val="es-CO"/>
        </w:rPr>
        <w:t>ConsumoMemoria</w:t>
      </w:r>
      <w:proofErr w:type="spellEnd"/>
      <w:r w:rsidRPr="004B48BD">
        <w:rPr>
          <w:rFonts w:ascii="Arial" w:hAnsi="Arial" w:cs="Arial"/>
          <w:szCs w:val="24"/>
          <w:lang w:val="es-CO"/>
        </w:rPr>
        <w:t>: Lleva el conteo de memoria dinámica utilizada durante la ejecución.</w:t>
      </w:r>
    </w:p>
    <w:p w14:paraId="7BF7ABD7" w14:textId="77777777" w:rsidR="004B48BD" w:rsidRPr="004B48BD" w:rsidRDefault="004B48BD" w:rsidP="004B48BD">
      <w:pPr>
        <w:numPr>
          <w:ilvl w:val="0"/>
          <w:numId w:val="11"/>
        </w:numPr>
        <w:rPr>
          <w:rFonts w:ascii="Arial" w:hAnsi="Arial" w:cs="Arial"/>
          <w:szCs w:val="24"/>
          <w:lang w:val="es-CO"/>
        </w:rPr>
      </w:pPr>
      <w:proofErr w:type="spellStart"/>
      <w:r w:rsidRPr="004B48BD">
        <w:rPr>
          <w:rFonts w:ascii="Arial" w:hAnsi="Arial" w:cs="Arial"/>
          <w:szCs w:val="24"/>
          <w:lang w:val="es-CO"/>
        </w:rPr>
        <w:t>ContadorIteraciones</w:t>
      </w:r>
      <w:proofErr w:type="spellEnd"/>
      <w:r w:rsidRPr="004B48BD">
        <w:rPr>
          <w:rFonts w:ascii="Arial" w:hAnsi="Arial" w:cs="Arial"/>
          <w:szCs w:val="24"/>
          <w:lang w:val="es-CO"/>
        </w:rPr>
        <w:t>: Cuenta iteraciones acumuladas para medir eficiencia algorítmica.</w:t>
      </w:r>
    </w:p>
    <w:p w14:paraId="678842DA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pict w14:anchorId="7BEC6A8C">
          <v:rect id="_x0000_i1070" style="width:0;height:1.5pt" o:hralign="center" o:hrstd="t" o:hr="t" fillcolor="#a0a0a0" stroked="f"/>
        </w:pict>
      </w:r>
    </w:p>
    <w:p w14:paraId="717986D3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t>ESTRUCTURA DE ARCHIVOS</w:t>
      </w:r>
    </w:p>
    <w:p w14:paraId="5E36407D" w14:textId="77777777" w:rsidR="004B48BD" w:rsidRPr="004B48BD" w:rsidRDefault="004B48BD" w:rsidP="004B48BD">
      <w:pPr>
        <w:numPr>
          <w:ilvl w:val="0"/>
          <w:numId w:val="12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main.cpp: Entrada principal. Carga de datos y ejecución del menú.</w:t>
      </w:r>
    </w:p>
    <w:p w14:paraId="6254F4B8" w14:textId="77777777" w:rsidR="004B48BD" w:rsidRPr="004B48BD" w:rsidRDefault="004B48BD" w:rsidP="004B48BD">
      <w:pPr>
        <w:numPr>
          <w:ilvl w:val="0"/>
          <w:numId w:val="12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menu.cpp/h: Contiene el menú de usuario y lógica de navegación.</w:t>
      </w:r>
    </w:p>
    <w:p w14:paraId="703D139A" w14:textId="77777777" w:rsidR="004B48BD" w:rsidRPr="004B48BD" w:rsidRDefault="004B48BD" w:rsidP="004B48BD">
      <w:pPr>
        <w:numPr>
          <w:ilvl w:val="0"/>
          <w:numId w:val="12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huesped.cpp/h, anfitrion.cpp/h, alojamiento.cpp/h, reservacion.cpp/h, fecha.cpp/h: Definición de entidades principales.</w:t>
      </w:r>
    </w:p>
    <w:p w14:paraId="7225F633" w14:textId="77777777" w:rsidR="004B48BD" w:rsidRPr="004B48BD" w:rsidRDefault="004B48BD" w:rsidP="004B48BD">
      <w:pPr>
        <w:numPr>
          <w:ilvl w:val="0"/>
          <w:numId w:val="12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archivo_huesped.cpp, archivo_anfitrion.cpp, etc.: Módulos para lectura/escritura de archivos.</w:t>
      </w:r>
    </w:p>
    <w:p w14:paraId="3562FB17" w14:textId="77777777" w:rsidR="004B48BD" w:rsidRPr="004B48BD" w:rsidRDefault="004B48BD" w:rsidP="004B48BD">
      <w:pPr>
        <w:numPr>
          <w:ilvl w:val="0"/>
          <w:numId w:val="12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historico.cpp/h: Encargado de mover reservaciones pasadas al archivo historico.txt.</w:t>
      </w:r>
    </w:p>
    <w:p w14:paraId="31475EDF" w14:textId="77777777" w:rsidR="004B48BD" w:rsidRPr="004B48BD" w:rsidRDefault="004B48BD" w:rsidP="004B48BD">
      <w:pPr>
        <w:numPr>
          <w:ilvl w:val="0"/>
          <w:numId w:val="12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Archivos de texto: alojamientos.txt, huespedes.txt, anfitriones.txt, reservaciones.txt, historico.txt</w:t>
      </w:r>
    </w:p>
    <w:p w14:paraId="1A0F6FB9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pict w14:anchorId="37C07618">
          <v:rect id="_x0000_i1071" style="width:0;height:1.5pt" o:hralign="center" o:hrstd="t" o:hr="t" fillcolor="#a0a0a0" stroked="f"/>
        </w:pict>
      </w:r>
    </w:p>
    <w:p w14:paraId="5D3DD676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t>DESCRIPCIÓN DE LA LÓGICA GENERAL Y SUBPROGRAMAS RELEVANTES</w:t>
      </w:r>
    </w:p>
    <w:p w14:paraId="285946EF" w14:textId="77777777" w:rsidR="004B48BD" w:rsidRPr="004B48BD" w:rsidRDefault="004B48BD" w:rsidP="004B48BD">
      <w:pPr>
        <w:numPr>
          <w:ilvl w:val="0"/>
          <w:numId w:val="13"/>
        </w:numPr>
        <w:rPr>
          <w:rFonts w:ascii="Arial" w:hAnsi="Arial" w:cs="Arial"/>
          <w:szCs w:val="24"/>
          <w:lang w:val="es-CO"/>
        </w:rPr>
      </w:pPr>
      <w:proofErr w:type="spellStart"/>
      <w:proofErr w:type="gramStart"/>
      <w:r w:rsidRPr="004B48BD">
        <w:rPr>
          <w:rFonts w:ascii="Arial" w:hAnsi="Arial" w:cs="Arial"/>
          <w:szCs w:val="24"/>
          <w:lang w:val="es-CO"/>
        </w:rPr>
        <w:t>actualizarHistorico</w:t>
      </w:r>
      <w:proofErr w:type="spellEnd"/>
      <w:r w:rsidRPr="004B48BD">
        <w:rPr>
          <w:rFonts w:ascii="Arial" w:hAnsi="Arial" w:cs="Arial"/>
          <w:szCs w:val="24"/>
          <w:lang w:val="es-CO"/>
        </w:rPr>
        <w:t>(</w:t>
      </w:r>
      <w:proofErr w:type="gramEnd"/>
      <w:r w:rsidRPr="004B48BD">
        <w:rPr>
          <w:rFonts w:ascii="Arial" w:hAnsi="Arial" w:cs="Arial"/>
          <w:szCs w:val="24"/>
          <w:lang w:val="es-CO"/>
        </w:rPr>
        <w:t>): Identifica reservaciones cuya fecha de salida es anterior a una fecha de corte ingresada por el anfitrión. Verifica que la fecha sea posterior a la más reciente en el archivo. Ordena el archivo con las reservas más recientes en la primera línea.</w:t>
      </w:r>
    </w:p>
    <w:p w14:paraId="0402FF0B" w14:textId="77777777" w:rsidR="004B48BD" w:rsidRPr="004B48BD" w:rsidRDefault="004B48BD" w:rsidP="004B48BD">
      <w:pPr>
        <w:numPr>
          <w:ilvl w:val="0"/>
          <w:numId w:val="13"/>
        </w:numPr>
        <w:rPr>
          <w:rFonts w:ascii="Arial" w:hAnsi="Arial" w:cs="Arial"/>
          <w:szCs w:val="24"/>
          <w:lang w:val="es-CO"/>
        </w:rPr>
      </w:pPr>
      <w:proofErr w:type="spellStart"/>
      <w:proofErr w:type="gramStart"/>
      <w:r w:rsidRPr="004B48BD">
        <w:rPr>
          <w:rFonts w:ascii="Arial" w:hAnsi="Arial" w:cs="Arial"/>
          <w:szCs w:val="24"/>
          <w:lang w:val="es-CO"/>
        </w:rPr>
        <w:t>menu</w:t>
      </w:r>
      <w:proofErr w:type="spellEnd"/>
      <w:r w:rsidRPr="004B48BD">
        <w:rPr>
          <w:rFonts w:ascii="Arial" w:hAnsi="Arial" w:cs="Arial"/>
          <w:szCs w:val="24"/>
          <w:lang w:val="es-CO"/>
        </w:rPr>
        <w:t>(</w:t>
      </w:r>
      <w:proofErr w:type="gramEnd"/>
      <w:r w:rsidRPr="004B48BD">
        <w:rPr>
          <w:rFonts w:ascii="Arial" w:hAnsi="Arial" w:cs="Arial"/>
          <w:szCs w:val="24"/>
          <w:lang w:val="es-CO"/>
        </w:rPr>
        <w:t>): Presenta las opciones disponibles según el tipo de usuario. Controla acceso, opciones y validaciones.</w:t>
      </w:r>
    </w:p>
    <w:p w14:paraId="01FEEFAA" w14:textId="77777777" w:rsidR="004B48BD" w:rsidRPr="004B48BD" w:rsidRDefault="004B48BD" w:rsidP="004B48BD">
      <w:pPr>
        <w:numPr>
          <w:ilvl w:val="0"/>
          <w:numId w:val="13"/>
        </w:numPr>
        <w:rPr>
          <w:rFonts w:ascii="Arial" w:hAnsi="Arial" w:cs="Arial"/>
          <w:szCs w:val="24"/>
          <w:lang w:val="es-CO"/>
        </w:rPr>
      </w:pPr>
      <w:proofErr w:type="spellStart"/>
      <w:proofErr w:type="gramStart"/>
      <w:r w:rsidRPr="004B48BD">
        <w:rPr>
          <w:rFonts w:ascii="Arial" w:hAnsi="Arial" w:cs="Arial"/>
          <w:szCs w:val="24"/>
          <w:lang w:val="es-CO"/>
        </w:rPr>
        <w:lastRenderedPageBreak/>
        <w:t>reservarAlojamiento</w:t>
      </w:r>
      <w:proofErr w:type="spellEnd"/>
      <w:r w:rsidRPr="004B48BD">
        <w:rPr>
          <w:rFonts w:ascii="Arial" w:hAnsi="Arial" w:cs="Arial"/>
          <w:szCs w:val="24"/>
          <w:lang w:val="es-CO"/>
        </w:rPr>
        <w:t>(</w:t>
      </w:r>
      <w:proofErr w:type="gramEnd"/>
      <w:r w:rsidRPr="004B48BD">
        <w:rPr>
          <w:rFonts w:ascii="Arial" w:hAnsi="Arial" w:cs="Arial"/>
          <w:szCs w:val="24"/>
          <w:lang w:val="es-CO"/>
        </w:rPr>
        <w:t>): Permite al huésped buscar alojamientos según criterios como municipio, precio y puntuación. Valida disponibilidad por fechas y permite hacer la reserva.</w:t>
      </w:r>
    </w:p>
    <w:p w14:paraId="2C3CF5BF" w14:textId="77777777" w:rsidR="004B48BD" w:rsidRPr="004B48BD" w:rsidRDefault="004B48BD" w:rsidP="004B48BD">
      <w:pPr>
        <w:numPr>
          <w:ilvl w:val="0"/>
          <w:numId w:val="13"/>
        </w:numPr>
        <w:rPr>
          <w:rFonts w:ascii="Arial" w:hAnsi="Arial" w:cs="Arial"/>
          <w:szCs w:val="24"/>
          <w:lang w:val="es-CO"/>
        </w:rPr>
      </w:pPr>
      <w:proofErr w:type="spellStart"/>
      <w:proofErr w:type="gramStart"/>
      <w:r w:rsidRPr="004B48BD">
        <w:rPr>
          <w:rFonts w:ascii="Arial" w:hAnsi="Arial" w:cs="Arial"/>
          <w:szCs w:val="24"/>
          <w:lang w:val="es-CO"/>
        </w:rPr>
        <w:t>consultarReservasAnfitrion</w:t>
      </w:r>
      <w:proofErr w:type="spellEnd"/>
      <w:r w:rsidRPr="004B48BD">
        <w:rPr>
          <w:rFonts w:ascii="Arial" w:hAnsi="Arial" w:cs="Arial"/>
          <w:szCs w:val="24"/>
          <w:lang w:val="es-CO"/>
        </w:rPr>
        <w:t>(</w:t>
      </w:r>
      <w:proofErr w:type="gramEnd"/>
      <w:r w:rsidRPr="004B48BD">
        <w:rPr>
          <w:rFonts w:ascii="Arial" w:hAnsi="Arial" w:cs="Arial"/>
          <w:szCs w:val="24"/>
          <w:lang w:val="es-CO"/>
        </w:rPr>
        <w:t>): Permite a un anfitrión ingresar un rango de fechas y ver todas las reservaciones activas en ese periodo.</w:t>
      </w:r>
    </w:p>
    <w:p w14:paraId="39AC6194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Cada función incluye comentarios explicativos sobre su propósito, parámetros, variables intermedias y procesos relevantes.</w:t>
      </w:r>
    </w:p>
    <w:p w14:paraId="2528364C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pict w14:anchorId="6D7F4CA9">
          <v:rect id="_x0000_i1072" style="width:0;height:1.5pt" o:hralign="center" o:hrstd="t" o:hr="t" fillcolor="#a0a0a0" stroked="f"/>
        </w:pict>
      </w:r>
    </w:p>
    <w:p w14:paraId="12B7B8AF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t>PROBLEMAS DE DESARROLLO Y SOLUCIÓN</w:t>
      </w:r>
    </w:p>
    <w:p w14:paraId="2D34D875" w14:textId="77777777" w:rsidR="004B48BD" w:rsidRPr="004B48BD" w:rsidRDefault="004B48BD" w:rsidP="004B48BD">
      <w:pPr>
        <w:numPr>
          <w:ilvl w:val="0"/>
          <w:numId w:val="14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Al inicio, la carga de archivos con delimitadores inconsistentes provocó errores de lectura. Se estandarizó el uso de | y se validaron entradas.</w:t>
      </w:r>
    </w:p>
    <w:p w14:paraId="5F60D3E6" w14:textId="77777777" w:rsidR="004B48BD" w:rsidRPr="004B48BD" w:rsidRDefault="004B48BD" w:rsidP="004B48BD">
      <w:pPr>
        <w:numPr>
          <w:ilvl w:val="0"/>
          <w:numId w:val="14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 xml:space="preserve">El movimiento de reservaciones al histórico causaba errores lógicos. Se introdujo una </w:t>
      </w:r>
      <w:proofErr w:type="spellStart"/>
      <w:r w:rsidRPr="004B48BD">
        <w:rPr>
          <w:rFonts w:ascii="Arial" w:hAnsi="Arial" w:cs="Arial"/>
          <w:szCs w:val="24"/>
          <w:lang w:val="es-CO"/>
        </w:rPr>
        <w:t>verificacion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 con la clase Fecha y orden inverso para cumplir las condiciones del enunciado.</w:t>
      </w:r>
    </w:p>
    <w:p w14:paraId="20ADFEC4" w14:textId="77777777" w:rsidR="004B48BD" w:rsidRPr="004B48BD" w:rsidRDefault="004B48BD" w:rsidP="004B48BD">
      <w:pPr>
        <w:numPr>
          <w:ilvl w:val="0"/>
          <w:numId w:val="14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 xml:space="preserve">El control de eficiencia requirió insertar </w:t>
      </w:r>
      <w:proofErr w:type="spellStart"/>
      <w:proofErr w:type="gramStart"/>
      <w:r w:rsidRPr="004B48BD">
        <w:rPr>
          <w:rFonts w:ascii="Arial" w:hAnsi="Arial" w:cs="Arial"/>
          <w:szCs w:val="24"/>
          <w:lang w:val="es-CO"/>
        </w:rPr>
        <w:t>ContadorIteraciones</w:t>
      </w:r>
      <w:proofErr w:type="spellEnd"/>
      <w:r w:rsidRPr="004B48BD">
        <w:rPr>
          <w:rFonts w:ascii="Arial" w:hAnsi="Arial" w:cs="Arial"/>
          <w:szCs w:val="24"/>
          <w:lang w:val="es-CO"/>
        </w:rPr>
        <w:t>::incrementar(</w:t>
      </w:r>
      <w:proofErr w:type="gramEnd"/>
      <w:r w:rsidRPr="004B48BD">
        <w:rPr>
          <w:rFonts w:ascii="Arial" w:hAnsi="Arial" w:cs="Arial"/>
          <w:szCs w:val="24"/>
          <w:lang w:val="es-CO"/>
        </w:rPr>
        <w:t>) en cada ciclo significativo.</w:t>
      </w:r>
    </w:p>
    <w:p w14:paraId="4E13615F" w14:textId="77777777" w:rsidR="004B48BD" w:rsidRPr="004B48BD" w:rsidRDefault="004B48BD" w:rsidP="004B48BD">
      <w:pPr>
        <w:numPr>
          <w:ilvl w:val="0"/>
          <w:numId w:val="14"/>
        </w:num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La medición de memoria provocó errores al aplicarse en objetos pasados por valor. Se reubicó el código para evitar dobles conteos.</w:t>
      </w:r>
    </w:p>
    <w:p w14:paraId="588B4DE1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pict w14:anchorId="47ACD659">
          <v:rect id="_x0000_i1073" style="width:0;height:1.5pt" o:hralign="center" o:hrstd="t" o:hr="t" fillcolor="#a0a0a0" stroked="f"/>
        </w:pict>
      </w:r>
    </w:p>
    <w:p w14:paraId="73379ECE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b/>
          <w:bCs/>
          <w:szCs w:val="24"/>
          <w:lang w:val="es-CO"/>
        </w:rPr>
        <w:t>EVOLUCIÓN DE LA SOLUCIÓN Y CONSIDERACIONES FINALES</w:t>
      </w:r>
    </w:p>
    <w:p w14:paraId="37D43E85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 xml:space="preserve">El sistema inició con funcionalidades básicas de reservas y consulta. Se fueron integrando funcionalidades avanzadas como el seguimiento de reservaciones históricas, medición de recursos y validaciones más estrictas. </w:t>
      </w:r>
      <w:proofErr w:type="gramStart"/>
      <w:r w:rsidRPr="004B48BD">
        <w:rPr>
          <w:rFonts w:ascii="Arial" w:hAnsi="Arial" w:cs="Arial"/>
          <w:szCs w:val="24"/>
          <w:lang w:val="es-CO"/>
        </w:rPr>
        <w:t>La modularidad</w:t>
      </w:r>
      <w:proofErr w:type="gramEnd"/>
      <w:r w:rsidRPr="004B48BD">
        <w:rPr>
          <w:rFonts w:ascii="Arial" w:hAnsi="Arial" w:cs="Arial"/>
          <w:szCs w:val="24"/>
          <w:lang w:val="es-CO"/>
        </w:rPr>
        <w:t xml:space="preserve"> permitió una evolución fluida y pruebas por partes.</w:t>
      </w:r>
    </w:p>
    <w:p w14:paraId="646F4D8E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 xml:space="preserve">La implementación de </w:t>
      </w:r>
      <w:proofErr w:type="spellStart"/>
      <w:r w:rsidRPr="004B48BD">
        <w:rPr>
          <w:rFonts w:ascii="Arial" w:hAnsi="Arial" w:cs="Arial"/>
          <w:szCs w:val="24"/>
          <w:lang w:val="es-CO"/>
        </w:rPr>
        <w:t>ConsumoMemoria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 y </w:t>
      </w:r>
      <w:proofErr w:type="spellStart"/>
      <w:r w:rsidRPr="004B48BD">
        <w:rPr>
          <w:rFonts w:ascii="Arial" w:hAnsi="Arial" w:cs="Arial"/>
          <w:szCs w:val="24"/>
          <w:lang w:val="es-CO"/>
        </w:rPr>
        <w:t>ContadorIteraciones</w:t>
      </w:r>
      <w:proofErr w:type="spellEnd"/>
      <w:r w:rsidRPr="004B48BD">
        <w:rPr>
          <w:rFonts w:ascii="Arial" w:hAnsi="Arial" w:cs="Arial"/>
          <w:szCs w:val="24"/>
          <w:lang w:val="es-CO"/>
        </w:rPr>
        <w:t xml:space="preserve"> brindó una capa de análisis del desempeño del sistema, y la clase Fecha fue clave para evitar errores de comparación temporal.</w:t>
      </w:r>
    </w:p>
    <w:p w14:paraId="1CFF273D" w14:textId="77777777" w:rsidR="004B48BD" w:rsidRPr="004B48BD" w:rsidRDefault="004B48BD" w:rsidP="004B48BD">
      <w:pPr>
        <w:rPr>
          <w:rFonts w:ascii="Arial" w:hAnsi="Arial" w:cs="Arial"/>
          <w:szCs w:val="24"/>
          <w:lang w:val="es-CO"/>
        </w:rPr>
      </w:pPr>
      <w:r w:rsidRPr="004B48BD">
        <w:rPr>
          <w:rFonts w:ascii="Arial" w:hAnsi="Arial" w:cs="Arial"/>
          <w:szCs w:val="24"/>
          <w:lang w:val="es-CO"/>
        </w:rPr>
        <w:t>El proyecto cumple con los requisitos del desafío, superando retos sin usar STL ni herencia, y garantiza trazabilidad, validación, almacenamiento y eficiencia con una arquitectura clara y extensible.</w:t>
      </w:r>
    </w:p>
    <w:p w14:paraId="23AD77E8" w14:textId="77777777" w:rsidR="007E1C38" w:rsidRPr="003F5E39" w:rsidRDefault="007E1C38">
      <w:pPr>
        <w:rPr>
          <w:rFonts w:ascii="Arial" w:hAnsi="Arial" w:cs="Arial"/>
          <w:szCs w:val="24"/>
        </w:rPr>
      </w:pPr>
    </w:p>
    <w:sectPr w:rsidR="007E1C38" w:rsidRPr="003F5E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46E37"/>
    <w:multiLevelType w:val="multilevel"/>
    <w:tmpl w:val="1E76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AB5AE5"/>
    <w:multiLevelType w:val="multilevel"/>
    <w:tmpl w:val="B62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77FDA"/>
    <w:multiLevelType w:val="multilevel"/>
    <w:tmpl w:val="645A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C5C19"/>
    <w:multiLevelType w:val="multilevel"/>
    <w:tmpl w:val="D3F8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31621"/>
    <w:multiLevelType w:val="multilevel"/>
    <w:tmpl w:val="589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848828">
    <w:abstractNumId w:val="8"/>
  </w:num>
  <w:num w:numId="2" w16cid:durableId="1758093390">
    <w:abstractNumId w:val="6"/>
  </w:num>
  <w:num w:numId="3" w16cid:durableId="963195258">
    <w:abstractNumId w:val="5"/>
  </w:num>
  <w:num w:numId="4" w16cid:durableId="292760337">
    <w:abstractNumId w:val="4"/>
  </w:num>
  <w:num w:numId="5" w16cid:durableId="347492432">
    <w:abstractNumId w:val="7"/>
  </w:num>
  <w:num w:numId="6" w16cid:durableId="1206216289">
    <w:abstractNumId w:val="3"/>
  </w:num>
  <w:num w:numId="7" w16cid:durableId="1559626530">
    <w:abstractNumId w:val="2"/>
  </w:num>
  <w:num w:numId="8" w16cid:durableId="252471407">
    <w:abstractNumId w:val="1"/>
  </w:num>
  <w:num w:numId="9" w16cid:durableId="1591891084">
    <w:abstractNumId w:val="0"/>
  </w:num>
  <w:num w:numId="10" w16cid:durableId="2117670380">
    <w:abstractNumId w:val="13"/>
  </w:num>
  <w:num w:numId="11" w16cid:durableId="1657103016">
    <w:abstractNumId w:val="12"/>
  </w:num>
  <w:num w:numId="12" w16cid:durableId="1670016997">
    <w:abstractNumId w:val="11"/>
  </w:num>
  <w:num w:numId="13" w16cid:durableId="304820727">
    <w:abstractNumId w:val="10"/>
  </w:num>
  <w:num w:numId="14" w16cid:durableId="1351646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E39"/>
    <w:rsid w:val="004B48BD"/>
    <w:rsid w:val="005D4BC7"/>
    <w:rsid w:val="007E1C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273990"/>
  <w14:defaultImageDpi w14:val="300"/>
  <w15:docId w15:val="{49E41D0E-5E76-4D85-820F-3852859C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745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daniela carvajalino</cp:lastModifiedBy>
  <cp:revision>3</cp:revision>
  <dcterms:created xsi:type="dcterms:W3CDTF">2013-12-23T23:15:00Z</dcterms:created>
  <dcterms:modified xsi:type="dcterms:W3CDTF">2025-05-29T05:12:00Z</dcterms:modified>
  <cp:category/>
</cp:coreProperties>
</file>